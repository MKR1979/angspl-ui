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F7B2A" w14:textId="6E2EEC31" w:rsidR="007503AF" w:rsidRPr="004E0E6F" w:rsidRDefault="005220B7" w:rsidP="00CA6D98">
      <w:pPr>
        <w:pStyle w:val="Heading1"/>
        <w:spacing w:before="0"/>
        <w:jc w:val="center"/>
        <w:rPr>
          <w:sz w:val="48"/>
          <w:szCs w:val="48"/>
        </w:rPr>
      </w:pPr>
      <w:r w:rsidRPr="005220B7">
        <w:rPr>
          <w:sz w:val="48"/>
          <w:szCs w:val="48"/>
        </w:rPr>
        <w:t>Adhyayan NextGen Solutions Pvt. Ltd</w:t>
      </w:r>
      <w:r>
        <w:rPr>
          <w:sz w:val="48"/>
          <w:szCs w:val="48"/>
        </w:rPr>
        <w:t>. (</w:t>
      </w:r>
      <w:hyperlink r:id="rId8" w:history="1">
        <w:r w:rsidRPr="00205738">
          <w:rPr>
            <w:rStyle w:val="Hyperlink"/>
            <w:color w:val="365F91" w:themeColor="accent1" w:themeShade="BF"/>
            <w:sz w:val="48"/>
            <w:szCs w:val="48"/>
            <w:u w:val="none"/>
          </w:rPr>
          <w:t>angspl.com</w:t>
        </w:r>
      </w:hyperlink>
      <w:r>
        <w:rPr>
          <w:sz w:val="48"/>
          <w:szCs w:val="48"/>
        </w:rPr>
        <w:t>)</w:t>
      </w:r>
    </w:p>
    <w:p w14:paraId="31AACA71" w14:textId="45A52A69" w:rsidR="001633A3" w:rsidRDefault="003C73D0" w:rsidP="00D371D0">
      <w:pPr>
        <w:pStyle w:val="Heading1"/>
        <w:spacing w:before="240"/>
        <w:rPr>
          <w:sz w:val="32"/>
          <w:szCs w:val="32"/>
        </w:rPr>
      </w:pPr>
      <w:r>
        <w:rPr>
          <w:sz w:val="32"/>
          <w:szCs w:val="32"/>
        </w:rPr>
        <w:t>Product Overview</w:t>
      </w:r>
      <w:r w:rsidR="001633A3" w:rsidRPr="007503AF">
        <w:rPr>
          <w:sz w:val="32"/>
          <w:szCs w:val="32"/>
        </w:rPr>
        <w:t>:</w:t>
      </w:r>
    </w:p>
    <w:p w14:paraId="1C87B5DB" w14:textId="39ECB72A" w:rsidR="001633A3" w:rsidRDefault="005220B7" w:rsidP="005220B7">
      <w:pPr>
        <w:rPr>
          <w:sz w:val="24"/>
          <w:szCs w:val="24"/>
        </w:rPr>
      </w:pPr>
      <w:r w:rsidRPr="005220B7">
        <w:rPr>
          <w:sz w:val="24"/>
          <w:szCs w:val="24"/>
        </w:rPr>
        <w:t>We offer a power</w:t>
      </w:r>
      <w:r w:rsidRPr="005220B7">
        <w:rPr>
          <w:sz w:val="24"/>
          <w:szCs w:val="24"/>
        </w:rPr>
        <w:t>ful, integrated platform tailored for educational institutions, coaching centers, and training academies. Our solutions are designed to streamline operations, enhance engagement, and deliver digital transformation at every level.</w:t>
      </w:r>
    </w:p>
    <w:p w14:paraId="1AE79E41" w14:textId="76D386D1" w:rsidR="006E5FBF" w:rsidRDefault="00E14D82" w:rsidP="006E5FB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6D178" wp14:editId="17B33013">
                <wp:simplePos x="0" y="0"/>
                <wp:positionH relativeFrom="column">
                  <wp:posOffset>327660</wp:posOffset>
                </wp:positionH>
                <wp:positionV relativeFrom="paragraph">
                  <wp:posOffset>101600</wp:posOffset>
                </wp:positionV>
                <wp:extent cx="2293620" cy="518160"/>
                <wp:effectExtent l="0" t="0" r="11430" b="15240"/>
                <wp:wrapNone/>
                <wp:docPr id="73696025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51A1E" w14:textId="77777777" w:rsidR="006E5FBF" w:rsidRDefault="006E5FBF" w:rsidP="006E5FBF"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noProof/>
                                <w:color w:val="FFFFFF" w:themeColor="background1"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4E47B1F0" wp14:editId="2ACB1C9C">
                                  <wp:extent cx="2057400" cy="457058"/>
                                  <wp:effectExtent l="0" t="0" r="0" b="635"/>
                                  <wp:docPr id="2016250298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6250298" name="Picture 201625029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15" cy="472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6D17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5.8pt;margin-top:8pt;width:180.6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" fillcolor="white [3201]" strokeweight=".5pt">
                <v:textbox>
                  <w:txbxContent>
                    <w:p w14:paraId="35851A1E" w14:textId="77777777" w:rsidR="006E5FBF" w:rsidRDefault="006E5FBF" w:rsidP="006E5FBF">
                      <w:r>
                        <w:rPr>
                          <w:rFonts w:ascii="Arial Rounded MT Bold" w:hAnsi="Arial Rounded MT Bold"/>
                          <w:b/>
                          <w:bCs/>
                          <w:noProof/>
                          <w:color w:val="FFFFFF" w:themeColor="background1"/>
                          <w:sz w:val="44"/>
                          <w:szCs w:val="44"/>
                        </w:rPr>
                        <w:drawing>
                          <wp:inline distT="0" distB="0" distL="0" distR="0" wp14:anchorId="4E47B1F0" wp14:editId="2ACB1C9C">
                            <wp:extent cx="2057400" cy="457058"/>
                            <wp:effectExtent l="0" t="0" r="0" b="635"/>
                            <wp:docPr id="2016250298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6250298" name="Picture 201625029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15" cy="472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5F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EF1B0" wp14:editId="20811575">
                <wp:simplePos x="0" y="0"/>
                <wp:positionH relativeFrom="margin">
                  <wp:posOffset>257175</wp:posOffset>
                </wp:positionH>
                <wp:positionV relativeFrom="paragraph">
                  <wp:posOffset>17780</wp:posOffset>
                </wp:positionV>
                <wp:extent cx="6324600" cy="6888480"/>
                <wp:effectExtent l="0" t="0" r="19050" b="26670"/>
                <wp:wrapNone/>
                <wp:docPr id="5774936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888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139C6C4" w14:textId="77777777" w:rsidR="006E5FBF" w:rsidRPr="00E14D82" w:rsidRDefault="006E5FBF" w:rsidP="006E5FBF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14D8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Smart School </w:t>
                            </w:r>
                          </w:p>
                          <w:p w14:paraId="208AFA63" w14:textId="77777777" w:rsidR="006E5FBF" w:rsidRPr="00E14D82" w:rsidRDefault="006E5FBF" w:rsidP="006E5FBF">
                            <w:pPr>
                              <w:spacing w:line="240" w:lineRule="auto"/>
                              <w:ind w:left="3600" w:firstLine="720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14D8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Management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F1B0" id="Text Box 2" o:spid="_x0000_s1027" type="#_x0000_t202" style="position:absolute;margin-left:20.25pt;margin-top:1.4pt;width:498pt;height:54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" fillcolor="#243f60 [1604]" strokecolor="#4f81bd [3204]" strokeweight=".5pt">
                <v:textbox>
                  <w:txbxContent>
                    <w:p w14:paraId="0139C6C4" w14:textId="77777777" w:rsidR="006E5FBF" w:rsidRPr="00E14D82" w:rsidRDefault="006E5FBF" w:rsidP="006E5FBF">
                      <w:pPr>
                        <w:spacing w:after="0" w:line="240" w:lineRule="auto"/>
                        <w:ind w:left="3600" w:firstLine="720"/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14D82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Smart School </w:t>
                      </w:r>
                    </w:p>
                    <w:p w14:paraId="208AFA63" w14:textId="77777777" w:rsidR="006E5FBF" w:rsidRPr="00E14D82" w:rsidRDefault="006E5FBF" w:rsidP="006E5FBF">
                      <w:pPr>
                        <w:spacing w:line="240" w:lineRule="auto"/>
                        <w:ind w:left="3600" w:firstLine="720"/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14D82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Management Platform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577C5" w14:textId="77777777" w:rsidR="001D2CBE" w:rsidRDefault="001D2CBE" w:rsidP="005220B7">
      <w:pPr>
        <w:rPr>
          <w:sz w:val="24"/>
          <w:szCs w:val="24"/>
        </w:rPr>
      </w:pPr>
    </w:p>
    <w:p w14:paraId="25888A1C" w14:textId="0678B797" w:rsidR="006E5FBF" w:rsidRDefault="006E5FBF" w:rsidP="005220B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1293F" wp14:editId="62A3DB2A">
                <wp:simplePos x="0" y="0"/>
                <wp:positionH relativeFrom="column">
                  <wp:posOffset>441960</wp:posOffset>
                </wp:positionH>
                <wp:positionV relativeFrom="paragraph">
                  <wp:posOffset>200660</wp:posOffset>
                </wp:positionV>
                <wp:extent cx="6012180" cy="5356860"/>
                <wp:effectExtent l="0" t="0" r="26670" b="15240"/>
                <wp:wrapNone/>
                <wp:docPr id="5811369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535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59428" w14:textId="77777777" w:rsidR="006E5FBF" w:rsidRDefault="006E5FBF" w:rsidP="006E5F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293F" id="Text Box 3" o:spid="_x0000_s1028" type="#_x0000_t202" style="position:absolute;margin-left:34.8pt;margin-top:15.8pt;width:473.4pt;height:421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" fillcolor="white [3201]" strokeweight=".5pt">
                <v:textbox>
                  <w:txbxContent>
                    <w:p w14:paraId="6FB59428" w14:textId="77777777" w:rsidR="006E5FBF" w:rsidRDefault="006E5FBF" w:rsidP="006E5FBF"/>
                  </w:txbxContent>
                </v:textbox>
              </v:shape>
            </w:pict>
          </mc:Fallback>
        </mc:AlternateContent>
      </w:r>
    </w:p>
    <w:p w14:paraId="6A6CCA12" w14:textId="65211088" w:rsidR="006E5FBF" w:rsidRDefault="006E5FBF" w:rsidP="005220B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3FFF023" wp14:editId="5AD3DA6C">
            <wp:simplePos x="0" y="0"/>
            <wp:positionH relativeFrom="column">
              <wp:posOffset>1078934</wp:posOffset>
            </wp:positionH>
            <wp:positionV relativeFrom="paragraph">
              <wp:posOffset>5715</wp:posOffset>
            </wp:positionV>
            <wp:extent cx="815340" cy="559283"/>
            <wp:effectExtent l="0" t="0" r="3810" b="0"/>
            <wp:wrapNone/>
            <wp:docPr id="1200356967" name="Graphic 8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56967" name="Graphic 1200356967" descr="Books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559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186E2D" wp14:editId="1A85654F">
                <wp:simplePos x="0" y="0"/>
                <wp:positionH relativeFrom="column">
                  <wp:posOffset>2171700</wp:posOffset>
                </wp:positionH>
                <wp:positionV relativeFrom="paragraph">
                  <wp:posOffset>10795</wp:posOffset>
                </wp:positionV>
                <wp:extent cx="4107180" cy="693420"/>
                <wp:effectExtent l="0" t="0" r="7620" b="0"/>
                <wp:wrapNone/>
                <wp:docPr id="5448156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C7A60E" w14:textId="77777777" w:rsidR="006E5FBF" w:rsidRPr="00424EF3" w:rsidRDefault="006E5FBF" w:rsidP="006E5FBF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1.  Seamless Online Admission</w:t>
                            </w:r>
                          </w:p>
                          <w:p w14:paraId="1F3A4EA4" w14:textId="77777777" w:rsidR="006E5FBF" w:rsidRPr="00F154E8" w:rsidRDefault="006E5FBF" w:rsidP="006E5FB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160" w:line="278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Streamlined digital student enrollment.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6E2D" id="Text Box 4" o:spid="_x0000_s1029" type="#_x0000_t202" style="position:absolute;margin-left:171pt;margin-top:.85pt;width:323.4pt;height:5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" fillcolor="white [3201]" stroked="f" strokeweight=".5pt">
                <v:textbox>
                  <w:txbxContent>
                    <w:p w14:paraId="6DC7A60E" w14:textId="77777777" w:rsidR="006E5FBF" w:rsidRPr="00424EF3" w:rsidRDefault="006E5FBF" w:rsidP="006E5FBF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>1.  Seamless Online Admission</w:t>
                      </w:r>
                    </w:p>
                    <w:p w14:paraId="1F3A4EA4" w14:textId="77777777" w:rsidR="006E5FBF" w:rsidRPr="00F154E8" w:rsidRDefault="006E5FBF" w:rsidP="006E5FB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160" w:line="278" w:lineRule="auto"/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Streamlined digital student enrollment.</w:t>
                      </w:r>
                    </w:p>
                  </w:txbxContent>
                </v:textbox>
              </v:shape>
            </w:pict>
          </mc:Fallback>
        </mc:AlternateContent>
      </w:r>
    </w:p>
    <w:p w14:paraId="581DEDFE" w14:textId="77777777" w:rsidR="006E5FBF" w:rsidRDefault="006E5FBF" w:rsidP="005220B7">
      <w:pPr>
        <w:rPr>
          <w:sz w:val="24"/>
          <w:szCs w:val="24"/>
        </w:rPr>
      </w:pPr>
    </w:p>
    <w:p w14:paraId="25AD423E" w14:textId="0EA0A52E" w:rsidR="006E5FBF" w:rsidRDefault="006E5FBF" w:rsidP="005220B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F80061" wp14:editId="431DB0E4">
                <wp:simplePos x="0" y="0"/>
                <wp:positionH relativeFrom="column">
                  <wp:posOffset>960120</wp:posOffset>
                </wp:positionH>
                <wp:positionV relativeFrom="paragraph">
                  <wp:posOffset>109855</wp:posOffset>
                </wp:positionV>
                <wp:extent cx="965835" cy="632460"/>
                <wp:effectExtent l="0" t="0" r="5715" b="0"/>
                <wp:wrapNone/>
                <wp:docPr id="157912275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F095B" w14:textId="77777777" w:rsidR="006E5FBF" w:rsidRDefault="006E5FBF" w:rsidP="006E5F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36E02B" wp14:editId="49FC9F31">
                                  <wp:extent cx="760095" cy="609600"/>
                                  <wp:effectExtent l="0" t="0" r="0" b="0"/>
                                  <wp:docPr id="716195080" name="Graphic 12" descr="Newspap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6195080" name="Graphic 716195080" descr="Newspaper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196" cy="611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0061" id="Text Box 10" o:spid="_x0000_s1030" type="#_x0000_t202" style="position:absolute;margin-left:75.6pt;margin-top:8.65pt;width:76.05pt;height:4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" fillcolor="white [3201]" stroked="f" strokeweight=".5pt">
                <v:textbox>
                  <w:txbxContent>
                    <w:p w14:paraId="7A9F095B" w14:textId="77777777" w:rsidR="006E5FBF" w:rsidRDefault="006E5FBF" w:rsidP="006E5FBF">
                      <w:r>
                        <w:rPr>
                          <w:noProof/>
                        </w:rPr>
                        <w:drawing>
                          <wp:inline distT="0" distB="0" distL="0" distR="0" wp14:anchorId="4236E02B" wp14:editId="49FC9F31">
                            <wp:extent cx="760095" cy="609600"/>
                            <wp:effectExtent l="0" t="0" r="0" b="0"/>
                            <wp:docPr id="716195080" name="Graphic 12" descr="Newspap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6195080" name="Graphic 716195080" descr="Newspaper with solid fill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196" cy="611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04559" wp14:editId="2AA92F28">
                <wp:simplePos x="0" y="0"/>
                <wp:positionH relativeFrom="column">
                  <wp:posOffset>2125980</wp:posOffset>
                </wp:positionH>
                <wp:positionV relativeFrom="paragraph">
                  <wp:posOffset>107315</wp:posOffset>
                </wp:positionV>
                <wp:extent cx="4107180" cy="693420"/>
                <wp:effectExtent l="0" t="0" r="7620" b="0"/>
                <wp:wrapNone/>
                <wp:docPr id="15451645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A14D9" w14:textId="77777777" w:rsidR="006E5FBF" w:rsidRPr="00424EF3" w:rsidRDefault="006E5FBF" w:rsidP="006E5FBF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Fee Payment</w:t>
                            </w:r>
                          </w:p>
                          <w:p w14:paraId="5C3EBC38" w14:textId="77777777" w:rsidR="006E5FBF" w:rsidRPr="00F154E8" w:rsidRDefault="006E5FBF" w:rsidP="006E5FB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160" w:line="278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Secure and convenient fee transactions.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4559" id="_x0000_s1031" type="#_x0000_t202" style="position:absolute;margin-left:167.4pt;margin-top:8.45pt;width:323.4pt;height:5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" fillcolor="white [3201]" stroked="f" strokeweight=".5pt">
                <v:textbox>
                  <w:txbxContent>
                    <w:p w14:paraId="713A14D9" w14:textId="77777777" w:rsidR="006E5FBF" w:rsidRPr="00424EF3" w:rsidRDefault="006E5FBF" w:rsidP="006E5FBF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Online Fee Payment</w:t>
                      </w:r>
                    </w:p>
                    <w:p w14:paraId="5C3EBC38" w14:textId="77777777" w:rsidR="006E5FBF" w:rsidRPr="00F154E8" w:rsidRDefault="006E5FBF" w:rsidP="006E5FB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160" w:line="278" w:lineRule="auto"/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Secure and convenient fee transactions.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D696C7" wp14:editId="07A169EF">
                <wp:simplePos x="0" y="0"/>
                <wp:positionH relativeFrom="column">
                  <wp:posOffset>636270</wp:posOffset>
                </wp:positionH>
                <wp:positionV relativeFrom="paragraph">
                  <wp:posOffset>27305</wp:posOffset>
                </wp:positionV>
                <wp:extent cx="5646420" cy="15240"/>
                <wp:effectExtent l="19050" t="19050" r="30480" b="22860"/>
                <wp:wrapNone/>
                <wp:docPr id="1251551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45A1A" id="Straight Connecto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2.15pt" to="494.7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" strokecolor="#4579b8 [3044]" strokeweight="2.25pt"/>
            </w:pict>
          </mc:Fallback>
        </mc:AlternateContent>
      </w:r>
    </w:p>
    <w:p w14:paraId="7760718B" w14:textId="32B68834" w:rsidR="006E5FBF" w:rsidRDefault="006E5FBF" w:rsidP="005220B7">
      <w:pPr>
        <w:rPr>
          <w:sz w:val="24"/>
          <w:szCs w:val="24"/>
        </w:rPr>
      </w:pPr>
    </w:p>
    <w:p w14:paraId="356C229B" w14:textId="493B961F" w:rsidR="006E5FBF" w:rsidRDefault="006E5FBF" w:rsidP="005220B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112B62" wp14:editId="0F839190">
                <wp:simplePos x="0" y="0"/>
                <wp:positionH relativeFrom="column">
                  <wp:posOffset>914400</wp:posOffset>
                </wp:positionH>
                <wp:positionV relativeFrom="paragraph">
                  <wp:posOffset>210820</wp:posOffset>
                </wp:positionV>
                <wp:extent cx="1022985" cy="617220"/>
                <wp:effectExtent l="0" t="0" r="5715" b="0"/>
                <wp:wrapNone/>
                <wp:docPr id="88885434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8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CA22A" w14:textId="77777777" w:rsidR="006E5FBF" w:rsidRDefault="006E5FBF" w:rsidP="006E5F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561F52" wp14:editId="55A597D5">
                                  <wp:extent cx="795438" cy="579120"/>
                                  <wp:effectExtent l="0" t="0" r="5080" b="0"/>
                                  <wp:docPr id="87968535" name="Graphic 13" descr="Lap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7968535" name="Graphic 87968535" descr="Laptop with solid fill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6559" cy="5799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12B62" id="Text Box 14" o:spid="_x0000_s1032" type="#_x0000_t202" style="position:absolute;margin-left:1in;margin-top:16.6pt;width:80.55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" fillcolor="white [3201]" stroked="f" strokeweight=".5pt">
                <v:textbox>
                  <w:txbxContent>
                    <w:p w14:paraId="7E2CA22A" w14:textId="77777777" w:rsidR="006E5FBF" w:rsidRDefault="006E5FBF" w:rsidP="006E5FBF">
                      <w:r>
                        <w:rPr>
                          <w:noProof/>
                        </w:rPr>
                        <w:drawing>
                          <wp:inline distT="0" distB="0" distL="0" distR="0" wp14:anchorId="11561F52" wp14:editId="55A597D5">
                            <wp:extent cx="795438" cy="579120"/>
                            <wp:effectExtent l="0" t="0" r="5080" b="0"/>
                            <wp:docPr id="87968535" name="Graphic 13" descr="Lap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7968535" name="Graphic 87968535" descr="Laptop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6559" cy="5799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3DE6F" wp14:editId="6947DDB9">
                <wp:simplePos x="0" y="0"/>
                <wp:positionH relativeFrom="column">
                  <wp:posOffset>2141220</wp:posOffset>
                </wp:positionH>
                <wp:positionV relativeFrom="paragraph">
                  <wp:posOffset>250190</wp:posOffset>
                </wp:positionV>
                <wp:extent cx="4107180" cy="693420"/>
                <wp:effectExtent l="0" t="0" r="7620" b="0"/>
                <wp:wrapNone/>
                <wp:docPr id="290524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2E5C6" w14:textId="77777777" w:rsidR="006E5FBF" w:rsidRPr="00424EF3" w:rsidRDefault="006E5FBF" w:rsidP="006E5FBF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Exams</w:t>
                            </w:r>
                          </w:p>
                          <w:p w14:paraId="57B5B6FE" w14:textId="77777777" w:rsidR="006E5FBF" w:rsidRPr="00F154E8" w:rsidRDefault="006E5FBF" w:rsidP="006E5FB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160" w:line="278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Easy scheduling and remote examination.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DE6F" id="_x0000_s1033" type="#_x0000_t202" style="position:absolute;margin-left:168.6pt;margin-top:19.7pt;width:323.4pt;height:5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" fillcolor="white [3201]" stroked="f" strokeweight=".5pt">
                <v:textbox>
                  <w:txbxContent>
                    <w:p w14:paraId="2B82E5C6" w14:textId="77777777" w:rsidR="006E5FBF" w:rsidRPr="00424EF3" w:rsidRDefault="006E5FBF" w:rsidP="006E5FBF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Online Exams</w:t>
                      </w:r>
                    </w:p>
                    <w:p w14:paraId="57B5B6FE" w14:textId="77777777" w:rsidR="006E5FBF" w:rsidRPr="00F154E8" w:rsidRDefault="006E5FBF" w:rsidP="006E5FB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160" w:line="278" w:lineRule="auto"/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Easy scheduling and remote examination.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5B805" wp14:editId="0D35E628">
                <wp:simplePos x="0" y="0"/>
                <wp:positionH relativeFrom="column">
                  <wp:posOffset>621030</wp:posOffset>
                </wp:positionH>
                <wp:positionV relativeFrom="paragraph">
                  <wp:posOffset>154940</wp:posOffset>
                </wp:positionV>
                <wp:extent cx="5646420" cy="15240"/>
                <wp:effectExtent l="19050" t="19050" r="30480" b="22860"/>
                <wp:wrapNone/>
                <wp:docPr id="5618699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0F0F0" id="Straight Connector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12.2pt" to="49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" strokecolor="#4579b8 [3044]" strokeweight="2.25pt"/>
            </w:pict>
          </mc:Fallback>
        </mc:AlternateContent>
      </w:r>
    </w:p>
    <w:p w14:paraId="7499F6D5" w14:textId="2F17618F" w:rsidR="006E5FBF" w:rsidRDefault="006E5FBF" w:rsidP="005220B7">
      <w:pPr>
        <w:rPr>
          <w:sz w:val="24"/>
          <w:szCs w:val="24"/>
        </w:rPr>
      </w:pPr>
    </w:p>
    <w:p w14:paraId="633BF476" w14:textId="2E597C92" w:rsidR="006E5FBF" w:rsidRDefault="006E5FBF" w:rsidP="005220B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06DCAD" wp14:editId="319349EA">
                <wp:simplePos x="0" y="0"/>
                <wp:positionH relativeFrom="column">
                  <wp:posOffset>1043941</wp:posOffset>
                </wp:positionH>
                <wp:positionV relativeFrom="paragraph">
                  <wp:posOffset>288925</wp:posOffset>
                </wp:positionV>
                <wp:extent cx="800100" cy="541020"/>
                <wp:effectExtent l="0" t="0" r="0" b="0"/>
                <wp:wrapNone/>
                <wp:docPr id="71487953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6C3DB" w14:textId="77777777" w:rsidR="006E5FBF" w:rsidRDefault="006E5FBF" w:rsidP="006E5F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448B2A" wp14:editId="466E60EA">
                                  <wp:extent cx="594360" cy="511900"/>
                                  <wp:effectExtent l="0" t="0" r="0" b="0"/>
                                  <wp:docPr id="1225677269" name="Graphic 20" descr="Open boo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5677269" name="Graphic 1225677269" descr="Open book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3108" cy="5280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DCAD" id="Text Box 19" o:spid="_x0000_s1034" type="#_x0000_t202" style="position:absolute;margin-left:82.2pt;margin-top:22.75pt;width:63pt;height:4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" fillcolor="white [3201]" stroked="f" strokeweight=".5pt">
                <v:textbox>
                  <w:txbxContent>
                    <w:p w14:paraId="5D76C3DB" w14:textId="77777777" w:rsidR="006E5FBF" w:rsidRDefault="006E5FBF" w:rsidP="006E5FBF">
                      <w:r>
                        <w:rPr>
                          <w:noProof/>
                        </w:rPr>
                        <w:drawing>
                          <wp:inline distT="0" distB="0" distL="0" distR="0" wp14:anchorId="30448B2A" wp14:editId="466E60EA">
                            <wp:extent cx="594360" cy="511900"/>
                            <wp:effectExtent l="0" t="0" r="0" b="0"/>
                            <wp:docPr id="1225677269" name="Graphic 20" descr="Open boo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5677269" name="Graphic 1225677269" descr="Open book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3108" cy="5280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CAAB13" wp14:editId="05ABEDAB">
                <wp:simplePos x="0" y="0"/>
                <wp:positionH relativeFrom="column">
                  <wp:posOffset>2118360</wp:posOffset>
                </wp:positionH>
                <wp:positionV relativeFrom="paragraph">
                  <wp:posOffset>309245</wp:posOffset>
                </wp:positionV>
                <wp:extent cx="4107180" cy="693420"/>
                <wp:effectExtent l="0" t="0" r="7620" b="0"/>
                <wp:wrapNone/>
                <wp:docPr id="17184845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F6ABF" w14:textId="77777777" w:rsidR="006E5FBF" w:rsidRPr="00424EF3" w:rsidRDefault="006E5FBF" w:rsidP="006E5FBF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Study Material</w:t>
                            </w:r>
                          </w:p>
                          <w:p w14:paraId="05AF274A" w14:textId="77777777" w:rsidR="006E5FBF" w:rsidRPr="00F154E8" w:rsidRDefault="006E5FBF" w:rsidP="006E5FB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160" w:line="278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Centralized access to learning resources.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AAB13" id="_x0000_s1035" type="#_x0000_t202" style="position:absolute;margin-left:166.8pt;margin-top:24.35pt;width:323.4pt;height:5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" fillcolor="white [3201]" stroked="f" strokeweight=".5pt">
                <v:textbox>
                  <w:txbxContent>
                    <w:p w14:paraId="74FF6ABF" w14:textId="77777777" w:rsidR="006E5FBF" w:rsidRPr="00424EF3" w:rsidRDefault="006E5FBF" w:rsidP="006E5FBF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Online Study Material</w:t>
                      </w:r>
                    </w:p>
                    <w:p w14:paraId="05AF274A" w14:textId="77777777" w:rsidR="006E5FBF" w:rsidRPr="00F154E8" w:rsidRDefault="006E5FBF" w:rsidP="006E5FB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160" w:line="278" w:lineRule="auto"/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Centralized access to learning resources.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F395C" wp14:editId="396E6729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5646420" cy="15240"/>
                <wp:effectExtent l="19050" t="19050" r="30480" b="22860"/>
                <wp:wrapNone/>
                <wp:docPr id="4685579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A72" id="Straight Connector 7" o:spid="_x0000_s1026" style="position:absolute;flip:y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45pt" to="444.6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" strokecolor="#4579b8 [3044]" strokeweight="2.25pt">
                <w10:wrap anchorx="margin"/>
              </v:line>
            </w:pict>
          </mc:Fallback>
        </mc:AlternateContent>
      </w:r>
    </w:p>
    <w:p w14:paraId="3B715634" w14:textId="45321B98" w:rsidR="006E5FBF" w:rsidRDefault="006E5FBF" w:rsidP="005220B7">
      <w:pPr>
        <w:rPr>
          <w:sz w:val="24"/>
          <w:szCs w:val="24"/>
        </w:rPr>
      </w:pPr>
    </w:p>
    <w:p w14:paraId="052A49B8" w14:textId="5CE422D1" w:rsidR="006E5FBF" w:rsidRDefault="006E5FBF" w:rsidP="005220B7">
      <w:pPr>
        <w:rPr>
          <w:sz w:val="24"/>
          <w:szCs w:val="24"/>
        </w:rPr>
      </w:pPr>
    </w:p>
    <w:p w14:paraId="32B7DD9F" w14:textId="101400CB" w:rsidR="006E5FBF" w:rsidRDefault="006E5FBF" w:rsidP="005220B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A72F58" wp14:editId="5474B92E">
                <wp:simplePos x="0" y="0"/>
                <wp:positionH relativeFrom="column">
                  <wp:posOffset>1028700</wp:posOffset>
                </wp:positionH>
                <wp:positionV relativeFrom="paragraph">
                  <wp:posOffset>114300</wp:posOffset>
                </wp:positionV>
                <wp:extent cx="908685" cy="617220"/>
                <wp:effectExtent l="0" t="0" r="5715" b="0"/>
                <wp:wrapNone/>
                <wp:docPr id="1078780286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D89E49" w14:textId="77777777" w:rsidR="006E5FBF" w:rsidRDefault="006E5FBF" w:rsidP="006E5F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3D097A" wp14:editId="40A0E269">
                                  <wp:extent cx="701040" cy="554350"/>
                                  <wp:effectExtent l="0" t="0" r="3810" b="0"/>
                                  <wp:docPr id="210825388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8253885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0172" cy="5773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72F58" id="Text Box 23" o:spid="_x0000_s1036" type="#_x0000_t202" style="position:absolute;margin-left:81pt;margin-top:9pt;width:71.55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" fillcolor="white [3201]" stroked="f" strokeweight=".5pt">
                <v:textbox>
                  <w:txbxContent>
                    <w:p w14:paraId="1AD89E49" w14:textId="77777777" w:rsidR="006E5FBF" w:rsidRDefault="006E5FBF" w:rsidP="006E5FBF">
                      <w:r>
                        <w:rPr>
                          <w:noProof/>
                        </w:rPr>
                        <w:drawing>
                          <wp:inline distT="0" distB="0" distL="0" distR="0" wp14:anchorId="033D097A" wp14:editId="40A0E269">
                            <wp:extent cx="701040" cy="554350"/>
                            <wp:effectExtent l="0" t="0" r="3810" b="0"/>
                            <wp:docPr id="210825388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8253885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0172" cy="5773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E8AD0E" wp14:editId="170CC479">
                <wp:simplePos x="0" y="0"/>
                <wp:positionH relativeFrom="column">
                  <wp:posOffset>2148840</wp:posOffset>
                </wp:positionH>
                <wp:positionV relativeFrom="paragraph">
                  <wp:posOffset>111760</wp:posOffset>
                </wp:positionV>
                <wp:extent cx="4107180" cy="693420"/>
                <wp:effectExtent l="0" t="0" r="7620" b="0"/>
                <wp:wrapNone/>
                <wp:docPr id="19844470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620490" w14:textId="77777777" w:rsidR="006E5FBF" w:rsidRPr="00424EF3" w:rsidRDefault="006E5FBF" w:rsidP="006E5FBF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Online Attendance (Employees)</w:t>
                            </w:r>
                          </w:p>
                          <w:p w14:paraId="4D55F0B0" w14:textId="77777777" w:rsidR="006E5FBF" w:rsidRPr="00F154E8" w:rsidRDefault="006E5FBF" w:rsidP="006E5FB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160" w:line="278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Real-time tracking with GPS.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AD0E" id="_x0000_s1037" type="#_x0000_t202" style="position:absolute;margin-left:169.2pt;margin-top:8.8pt;width:323.4pt;height:54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" fillcolor="white [3201]" stroked="f" strokeweight=".5pt">
                <v:textbox>
                  <w:txbxContent>
                    <w:p w14:paraId="6A620490" w14:textId="77777777" w:rsidR="006E5FBF" w:rsidRPr="00424EF3" w:rsidRDefault="006E5FBF" w:rsidP="006E5FBF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Online Attendance (Employees)</w:t>
                      </w:r>
                    </w:p>
                    <w:p w14:paraId="4D55F0B0" w14:textId="77777777" w:rsidR="006E5FBF" w:rsidRPr="00F154E8" w:rsidRDefault="006E5FBF" w:rsidP="006E5FB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160" w:line="278" w:lineRule="auto"/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Real-time tracking with GPS.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E5BE2" wp14:editId="2AB16597">
                <wp:simplePos x="0" y="0"/>
                <wp:positionH relativeFrom="column">
                  <wp:posOffset>632460</wp:posOffset>
                </wp:positionH>
                <wp:positionV relativeFrom="paragraph">
                  <wp:posOffset>24130</wp:posOffset>
                </wp:positionV>
                <wp:extent cx="5646420" cy="15240"/>
                <wp:effectExtent l="19050" t="19050" r="30480" b="22860"/>
                <wp:wrapNone/>
                <wp:docPr id="123281955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2A65E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.9pt" to="494.4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" strokecolor="#4579b8 [3044]" strokeweight="2.25pt"/>
            </w:pict>
          </mc:Fallback>
        </mc:AlternateContent>
      </w:r>
    </w:p>
    <w:p w14:paraId="5CDB216B" w14:textId="1E37B826" w:rsidR="006E5FBF" w:rsidRDefault="006E5FBF" w:rsidP="005220B7">
      <w:pPr>
        <w:rPr>
          <w:sz w:val="24"/>
          <w:szCs w:val="24"/>
        </w:rPr>
      </w:pPr>
    </w:p>
    <w:p w14:paraId="0D8AB00F" w14:textId="5BED399C" w:rsidR="006E5FBF" w:rsidRDefault="006E5FBF" w:rsidP="005220B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23052" wp14:editId="557A3209">
                <wp:simplePos x="0" y="0"/>
                <wp:positionH relativeFrom="column">
                  <wp:posOffset>1028700</wp:posOffset>
                </wp:positionH>
                <wp:positionV relativeFrom="paragraph">
                  <wp:posOffset>165735</wp:posOffset>
                </wp:positionV>
                <wp:extent cx="883920" cy="579120"/>
                <wp:effectExtent l="0" t="0" r="0" b="0"/>
                <wp:wrapNone/>
                <wp:docPr id="114443991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85A76" w14:textId="77777777" w:rsidR="006E5FBF" w:rsidRDefault="006E5FBF" w:rsidP="006E5F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13262E" wp14:editId="5612E411">
                                  <wp:extent cx="792480" cy="521469"/>
                                  <wp:effectExtent l="0" t="0" r="0" b="0"/>
                                  <wp:docPr id="1090755954" name="Graphic 28" descr="Social network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90755954" name="Graphic 1090755954" descr="Social network with solid fill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0606" cy="5399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3052" id="Text Box 24" o:spid="_x0000_s1038" type="#_x0000_t202" style="position:absolute;margin-left:81pt;margin-top:13.05pt;width:69.6pt;height:4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" fillcolor="white [3201]" stroked="f" strokeweight=".5pt">
                <v:textbox>
                  <w:txbxContent>
                    <w:p w14:paraId="2BD85A76" w14:textId="77777777" w:rsidR="006E5FBF" w:rsidRDefault="006E5FBF" w:rsidP="006E5FBF">
                      <w:r>
                        <w:rPr>
                          <w:noProof/>
                        </w:rPr>
                        <w:drawing>
                          <wp:inline distT="0" distB="0" distL="0" distR="0" wp14:anchorId="2613262E" wp14:editId="5612E411">
                            <wp:extent cx="792480" cy="521469"/>
                            <wp:effectExtent l="0" t="0" r="0" b="0"/>
                            <wp:docPr id="1090755954" name="Graphic 28" descr="Social network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90755954" name="Graphic 1090755954" descr="Social network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0606" cy="5399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AB5F8" wp14:editId="29E7F371">
                <wp:simplePos x="0" y="0"/>
                <wp:positionH relativeFrom="column">
                  <wp:posOffset>2141220</wp:posOffset>
                </wp:positionH>
                <wp:positionV relativeFrom="paragraph">
                  <wp:posOffset>186055</wp:posOffset>
                </wp:positionV>
                <wp:extent cx="4107180" cy="693420"/>
                <wp:effectExtent l="0" t="0" r="7620" b="0"/>
                <wp:wrapNone/>
                <wp:docPr id="207439298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BAC60" w14:textId="77777777" w:rsidR="006E5FBF" w:rsidRPr="00424EF3" w:rsidRDefault="006E5FBF" w:rsidP="006E5FBF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Referral | Affiliate Management</w:t>
                            </w:r>
                          </w:p>
                          <w:p w14:paraId="18A0C2E8" w14:textId="77777777" w:rsidR="006E5FBF" w:rsidRPr="00C1133B" w:rsidRDefault="006E5FBF" w:rsidP="006E5FB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160" w:line="278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1133B">
                              <w:rPr>
                                <w:sz w:val="24"/>
                                <w:szCs w:val="24"/>
                              </w:rPr>
                              <w:t>Grow your network and track affiliate contributions.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B5F8" id="_x0000_s1039" type="#_x0000_t202" style="position:absolute;margin-left:168.6pt;margin-top:14.65pt;width:323.4pt;height:5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" fillcolor="white [3201]" stroked="f" strokeweight=".5pt">
                <v:textbox>
                  <w:txbxContent>
                    <w:p w14:paraId="58CBAC60" w14:textId="77777777" w:rsidR="006E5FBF" w:rsidRPr="00424EF3" w:rsidRDefault="006E5FBF" w:rsidP="006E5FBF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Referral | Affiliate Management</w:t>
                      </w:r>
                    </w:p>
                    <w:p w14:paraId="18A0C2E8" w14:textId="77777777" w:rsidR="006E5FBF" w:rsidRPr="00C1133B" w:rsidRDefault="006E5FBF" w:rsidP="006E5FB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160" w:line="278" w:lineRule="auto"/>
                        <w:rPr>
                          <w:sz w:val="24"/>
                          <w:szCs w:val="24"/>
                        </w:rPr>
                      </w:pPr>
                      <w:r w:rsidRPr="00C1133B">
                        <w:rPr>
                          <w:sz w:val="24"/>
                          <w:szCs w:val="24"/>
                        </w:rPr>
                        <w:t>Grow your network and track affiliate contributions.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F62C6" wp14:editId="070AA70D">
                <wp:simplePos x="0" y="0"/>
                <wp:positionH relativeFrom="column">
                  <wp:posOffset>659130</wp:posOffset>
                </wp:positionH>
                <wp:positionV relativeFrom="paragraph">
                  <wp:posOffset>113665</wp:posOffset>
                </wp:positionV>
                <wp:extent cx="5646420" cy="15240"/>
                <wp:effectExtent l="19050" t="19050" r="30480" b="22860"/>
                <wp:wrapNone/>
                <wp:docPr id="122519488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C3BDF" id="Straight Connector 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pt,8.95pt" to="496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" strokecolor="#4579b8 [3044]" strokeweight="2.25pt"/>
            </w:pict>
          </mc:Fallback>
        </mc:AlternateContent>
      </w:r>
    </w:p>
    <w:p w14:paraId="7DC8CAFB" w14:textId="77843F6D" w:rsidR="006E5FBF" w:rsidRDefault="006E5FBF" w:rsidP="005220B7">
      <w:pPr>
        <w:rPr>
          <w:sz w:val="24"/>
          <w:szCs w:val="24"/>
        </w:rPr>
      </w:pPr>
    </w:p>
    <w:p w14:paraId="35A969E2" w14:textId="47CA27AB" w:rsidR="006E5FBF" w:rsidRDefault="006E5FBF" w:rsidP="005220B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4D1C32" wp14:editId="52F048D0">
                <wp:simplePos x="0" y="0"/>
                <wp:positionH relativeFrom="column">
                  <wp:posOffset>1127760</wp:posOffset>
                </wp:positionH>
                <wp:positionV relativeFrom="paragraph">
                  <wp:posOffset>217170</wp:posOffset>
                </wp:positionV>
                <wp:extent cx="822960" cy="518160"/>
                <wp:effectExtent l="0" t="0" r="0" b="0"/>
                <wp:wrapNone/>
                <wp:docPr id="1205414789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F2EFF2" w14:textId="77777777" w:rsidR="006E5FBF" w:rsidRDefault="006E5FBF" w:rsidP="006E5FB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EBF193" wp14:editId="03333D35">
                                  <wp:extent cx="624840" cy="462003"/>
                                  <wp:effectExtent l="0" t="0" r="3810" b="0"/>
                                  <wp:docPr id="1875128811" name="Graphic 27" descr="Employee badg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5128811" name="Graphic 1875128811" descr="Employee badge with solid fill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655" cy="475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1C32" id="Text Box 26" o:spid="_x0000_s1040" type="#_x0000_t202" style="position:absolute;margin-left:88.8pt;margin-top:17.1pt;width:64.8pt;height:4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" fillcolor="white [3201]" stroked="f" strokeweight=".5pt">
                <v:textbox>
                  <w:txbxContent>
                    <w:p w14:paraId="3BF2EFF2" w14:textId="77777777" w:rsidR="006E5FBF" w:rsidRDefault="006E5FBF" w:rsidP="006E5FBF">
                      <w:r>
                        <w:rPr>
                          <w:noProof/>
                        </w:rPr>
                        <w:drawing>
                          <wp:inline distT="0" distB="0" distL="0" distR="0" wp14:anchorId="71EBF193" wp14:editId="03333D35">
                            <wp:extent cx="624840" cy="462003"/>
                            <wp:effectExtent l="0" t="0" r="3810" b="0"/>
                            <wp:docPr id="1875128811" name="Graphic 27" descr="Employee badg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5128811" name="Graphic 1875128811" descr="Employee badge with solid fill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2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655" cy="475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B98B6" wp14:editId="19B25B3A">
                <wp:simplePos x="0" y="0"/>
                <wp:positionH relativeFrom="column">
                  <wp:posOffset>2148840</wp:posOffset>
                </wp:positionH>
                <wp:positionV relativeFrom="paragraph">
                  <wp:posOffset>207010</wp:posOffset>
                </wp:positionV>
                <wp:extent cx="4107180" cy="693420"/>
                <wp:effectExtent l="0" t="0" r="7620" b="0"/>
                <wp:wrapNone/>
                <wp:docPr id="8620662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1B0E7" w14:textId="77777777" w:rsidR="006E5FBF" w:rsidRPr="00424EF3" w:rsidRDefault="006E5FBF" w:rsidP="006E5FBF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7</w:t>
                            </w:r>
                            <w:r w:rsidRPr="00424E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.  </w:t>
                            </w:r>
                            <w:r w:rsidRPr="00F154E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 Access Management</w:t>
                            </w:r>
                          </w:p>
                          <w:p w14:paraId="6FEC56D2" w14:textId="77777777" w:rsidR="006E5FBF" w:rsidRPr="00F154E8" w:rsidRDefault="006E5FBF" w:rsidP="006E5FBF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spacing w:after="160" w:line="278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F154E8">
                              <w:rPr>
                                <w:sz w:val="28"/>
                                <w:szCs w:val="28"/>
                              </w:rPr>
                              <w:t>Secure control over user permissions.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98B6" id="_x0000_s1041" type="#_x0000_t202" style="position:absolute;margin-left:169.2pt;margin-top:16.3pt;width:323.4pt;height:5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" fillcolor="white [3201]" stroked="f" strokeweight=".5pt">
                <v:textbox>
                  <w:txbxContent>
                    <w:p w14:paraId="2401B0E7" w14:textId="77777777" w:rsidR="006E5FBF" w:rsidRPr="00424EF3" w:rsidRDefault="006E5FBF" w:rsidP="006E5FBF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7</w:t>
                      </w:r>
                      <w:r w:rsidRPr="00424EF3">
                        <w:rPr>
                          <w:b/>
                          <w:bCs/>
                          <w:sz w:val="32"/>
                          <w:szCs w:val="32"/>
                        </w:rPr>
                        <w:t xml:space="preserve">.  </w:t>
                      </w:r>
                      <w:r w:rsidRPr="00F154E8">
                        <w:rPr>
                          <w:b/>
                          <w:bCs/>
                          <w:sz w:val="32"/>
                          <w:szCs w:val="32"/>
                        </w:rPr>
                        <w:t>User Access Management</w:t>
                      </w:r>
                    </w:p>
                    <w:p w14:paraId="6FEC56D2" w14:textId="77777777" w:rsidR="006E5FBF" w:rsidRPr="00F154E8" w:rsidRDefault="006E5FBF" w:rsidP="006E5FBF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spacing w:after="160" w:line="278" w:lineRule="auto"/>
                        <w:rPr>
                          <w:sz w:val="28"/>
                          <w:szCs w:val="28"/>
                        </w:rPr>
                      </w:pPr>
                      <w:r w:rsidRPr="00F154E8">
                        <w:rPr>
                          <w:sz w:val="28"/>
                          <w:szCs w:val="28"/>
                        </w:rPr>
                        <w:t>Secure control over user permissions.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879498" wp14:editId="375B736C">
                <wp:simplePos x="0" y="0"/>
                <wp:positionH relativeFrom="column">
                  <wp:posOffset>632460</wp:posOffset>
                </wp:positionH>
                <wp:positionV relativeFrom="paragraph">
                  <wp:posOffset>157480</wp:posOffset>
                </wp:positionV>
                <wp:extent cx="5646420" cy="15240"/>
                <wp:effectExtent l="19050" t="19050" r="30480" b="22860"/>
                <wp:wrapNone/>
                <wp:docPr id="95167617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6420" cy="15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8D77A9" id="Straight Connector 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2.4pt" to="494.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" strokecolor="#4579b8 [3044]" strokeweight="2.25pt"/>
            </w:pict>
          </mc:Fallback>
        </mc:AlternateContent>
      </w:r>
    </w:p>
    <w:p w14:paraId="46DE13A0" w14:textId="55103152" w:rsidR="001D2CBE" w:rsidRDefault="001D2CBE" w:rsidP="001D2CBE">
      <w:pPr>
        <w:jc w:val="center"/>
        <w:rPr>
          <w:sz w:val="24"/>
          <w:szCs w:val="24"/>
        </w:rPr>
      </w:pPr>
    </w:p>
    <w:p w14:paraId="199047E9" w14:textId="395B2FE6" w:rsidR="001D2CBE" w:rsidRDefault="006E5FBF" w:rsidP="001D2CBE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B5401F" wp14:editId="1C1C73D2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5403273" cy="495300"/>
                <wp:effectExtent l="0" t="0" r="6985" b="0"/>
                <wp:wrapNone/>
                <wp:docPr id="197221079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3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46FC0" w14:textId="77777777" w:rsidR="006E5FBF" w:rsidRPr="00C22733" w:rsidRDefault="006E5FBF" w:rsidP="006E5FB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273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Adhyayan NextGen Solutions</w:t>
                            </w:r>
                          </w:p>
                          <w:p w14:paraId="3B2FD82D" w14:textId="77777777" w:rsidR="006E5FBF" w:rsidRPr="00C22733" w:rsidRDefault="006E5FBF" w:rsidP="006E5F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r:id="rId23" w:history="1">
                              <w:r w:rsidRPr="00C22733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info@adhyayan.online</w:t>
                              </w:r>
                            </w:hyperlink>
                            <w:r w:rsidRPr="00C22733">
                              <w:rPr>
                                <w:b/>
                                <w:bCs/>
                              </w:rPr>
                              <w:t xml:space="preserve"> | </w:t>
                            </w:r>
                            <w:hyperlink r:id="rId24" w:history="1">
                              <w:r w:rsidRPr="00C22733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9522933330</w:t>
                              </w:r>
                            </w:hyperlink>
                            <w:r w:rsidRPr="00C22733">
                              <w:rPr>
                                <w:b/>
                                <w:bCs/>
                              </w:rPr>
                              <w:t xml:space="preserve"> | </w:t>
                            </w:r>
                            <w:hyperlink r:id="rId25" w:history="1">
                              <w:r w:rsidRPr="00C22733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angspl.com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401F" id="Text Box 18" o:spid="_x0000_s1042" type="#_x0000_t202" style="position:absolute;left:0;text-align:left;margin-left:0;margin-top:17.95pt;width:425.45pt;height:39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" fillcolor="#243f60 [1604]" stroked="f" strokeweight=".5pt">
                <v:textbox>
                  <w:txbxContent>
                    <w:p w14:paraId="0EB46FC0" w14:textId="77777777" w:rsidR="006E5FBF" w:rsidRPr="00C22733" w:rsidRDefault="006E5FBF" w:rsidP="006E5FBF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22733">
                        <w:rPr>
                          <w:b/>
                          <w:bCs/>
                          <w:sz w:val="28"/>
                          <w:szCs w:val="28"/>
                        </w:rPr>
                        <w:t>Adhyayan NextGen Solutions</w:t>
                      </w:r>
                    </w:p>
                    <w:p w14:paraId="3B2FD82D" w14:textId="77777777" w:rsidR="006E5FBF" w:rsidRPr="00C22733" w:rsidRDefault="006E5FBF" w:rsidP="006E5FBF">
                      <w:pPr>
                        <w:jc w:val="center"/>
                        <w:rPr>
                          <w:b/>
                          <w:bCs/>
                        </w:rPr>
                      </w:pPr>
                      <w:hyperlink r:id="rId26" w:history="1">
                        <w:r w:rsidRPr="00C22733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info@adhyayan.online</w:t>
                        </w:r>
                      </w:hyperlink>
                      <w:r w:rsidRPr="00C22733">
                        <w:rPr>
                          <w:b/>
                          <w:bCs/>
                        </w:rPr>
                        <w:t xml:space="preserve"> | </w:t>
                      </w:r>
                      <w:hyperlink r:id="rId27" w:history="1">
                        <w:r w:rsidRPr="00C22733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9522933330</w:t>
                        </w:r>
                      </w:hyperlink>
                      <w:r w:rsidRPr="00C22733">
                        <w:rPr>
                          <w:b/>
                          <w:bCs/>
                        </w:rPr>
                        <w:t xml:space="preserve"> | </w:t>
                      </w:r>
                      <w:hyperlink r:id="rId28" w:history="1">
                        <w:r w:rsidRPr="00C22733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angspl.com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2C7DB8" w14:textId="6FED9A66" w:rsidR="006B60A0" w:rsidRDefault="006B60A0" w:rsidP="006B60A0">
      <w:pPr>
        <w:pStyle w:val="Heading1"/>
        <w:spacing w:before="240"/>
        <w:rPr>
          <w:sz w:val="32"/>
          <w:szCs w:val="32"/>
        </w:rPr>
      </w:pPr>
      <w:r w:rsidRPr="00EB69A1">
        <w:rPr>
          <w:sz w:val="44"/>
          <w:szCs w:val="44"/>
        </w:rPr>
        <w:lastRenderedPageBreak/>
        <w:t>Other IT Services We Offer</w:t>
      </w:r>
      <w:r w:rsidR="00EB69A1">
        <w:rPr>
          <w:sz w:val="32"/>
          <w:szCs w:val="32"/>
        </w:rPr>
        <w:t>:</w:t>
      </w:r>
    </w:p>
    <w:p w14:paraId="253474D7" w14:textId="37127A72" w:rsidR="006B60A0" w:rsidRPr="006B60A0" w:rsidRDefault="006B60A0" w:rsidP="006B60A0">
      <w:pPr>
        <w:pStyle w:val="Heading2"/>
        <w:spacing w:before="120" w:line="240" w:lineRule="auto"/>
        <w:rPr>
          <w:color w:val="365F91" w:themeColor="accent1" w:themeShade="BF"/>
          <w:sz w:val="28"/>
          <w:szCs w:val="28"/>
        </w:rPr>
      </w:pPr>
      <w:r w:rsidRPr="006B60A0">
        <w:rPr>
          <w:color w:val="365F91" w:themeColor="accent1" w:themeShade="BF"/>
          <w:sz w:val="28"/>
          <w:szCs w:val="28"/>
        </w:rPr>
        <w:t xml:space="preserve">1. Mobile App Development </w:t>
      </w:r>
    </w:p>
    <w:p w14:paraId="6873332C" w14:textId="773DAECC" w:rsidR="006B60A0" w:rsidRPr="006B60A0" w:rsidRDefault="006B60A0" w:rsidP="006B60A0">
      <w:pPr>
        <w:pStyle w:val="ListParagraph"/>
        <w:numPr>
          <w:ilvl w:val="0"/>
          <w:numId w:val="37"/>
        </w:numPr>
        <w:spacing w:before="120"/>
        <w:rPr>
          <w:sz w:val="28"/>
          <w:szCs w:val="28"/>
        </w:rPr>
      </w:pPr>
      <w:r w:rsidRPr="006B60A0">
        <w:t>Custom Android &amp; iOS apps tailored to your business needs.</w:t>
      </w:r>
      <w:r w:rsidRPr="006B60A0">
        <w:t xml:space="preserve"> </w:t>
      </w:r>
    </w:p>
    <w:p w14:paraId="267EFB5F" w14:textId="51583CE4" w:rsidR="006B60A0" w:rsidRPr="006B60A0" w:rsidRDefault="006B60A0" w:rsidP="006B60A0">
      <w:pPr>
        <w:pStyle w:val="Heading2"/>
        <w:spacing w:line="240" w:lineRule="auto"/>
        <w:rPr>
          <w:color w:val="365F91" w:themeColor="accent1" w:themeShade="BF"/>
          <w:sz w:val="28"/>
          <w:szCs w:val="28"/>
        </w:rPr>
      </w:pPr>
      <w:r w:rsidRPr="006B60A0">
        <w:rPr>
          <w:color w:val="365F91" w:themeColor="accent1" w:themeShade="BF"/>
          <w:sz w:val="28"/>
          <w:szCs w:val="28"/>
        </w:rPr>
        <w:t>2. Website Design &amp; Development</w:t>
      </w:r>
    </w:p>
    <w:p w14:paraId="707E43ED" w14:textId="102D3366" w:rsidR="006B60A0" w:rsidRPr="006B60A0" w:rsidRDefault="006B60A0" w:rsidP="006B60A0">
      <w:pPr>
        <w:pStyle w:val="ListParagraph"/>
        <w:numPr>
          <w:ilvl w:val="0"/>
          <w:numId w:val="35"/>
        </w:numPr>
      </w:pPr>
      <w:r w:rsidRPr="006B60A0">
        <w:t>Responsive, modern websites with SEO optimization and CMS integration.</w:t>
      </w:r>
    </w:p>
    <w:p w14:paraId="3700C1D3" w14:textId="395D5BA9" w:rsidR="006B60A0" w:rsidRPr="006B60A0" w:rsidRDefault="006B60A0" w:rsidP="006B60A0">
      <w:pPr>
        <w:pStyle w:val="Heading2"/>
        <w:spacing w:line="240" w:lineRule="auto"/>
        <w:rPr>
          <w:color w:val="365F91" w:themeColor="accent1" w:themeShade="BF"/>
          <w:sz w:val="28"/>
          <w:szCs w:val="28"/>
        </w:rPr>
      </w:pPr>
      <w:r w:rsidRPr="006B60A0">
        <w:rPr>
          <w:color w:val="365F91" w:themeColor="accent1" w:themeShade="BF"/>
          <w:sz w:val="28"/>
          <w:szCs w:val="28"/>
        </w:rPr>
        <w:t>3. Inventory Management Systems</w:t>
      </w:r>
    </w:p>
    <w:p w14:paraId="331896B1" w14:textId="7E8A1079" w:rsidR="006B60A0" w:rsidRPr="006B60A0" w:rsidRDefault="006B60A0" w:rsidP="006B60A0">
      <w:pPr>
        <w:pStyle w:val="ListParagraph"/>
        <w:numPr>
          <w:ilvl w:val="0"/>
          <w:numId w:val="35"/>
        </w:numPr>
      </w:pPr>
      <w:r w:rsidRPr="006B60A0">
        <w:t>Smart tools to track, manage, and automate your inventory across locations.</w:t>
      </w:r>
    </w:p>
    <w:p w14:paraId="5159D260" w14:textId="7CC9FEC6" w:rsidR="006B60A0" w:rsidRPr="006B60A0" w:rsidRDefault="006B60A0" w:rsidP="006B60A0">
      <w:pPr>
        <w:pStyle w:val="Heading2"/>
        <w:spacing w:line="240" w:lineRule="auto"/>
        <w:rPr>
          <w:color w:val="365F91" w:themeColor="accent1" w:themeShade="BF"/>
          <w:sz w:val="28"/>
          <w:szCs w:val="28"/>
        </w:rPr>
      </w:pPr>
      <w:r w:rsidRPr="006B60A0">
        <w:rPr>
          <w:color w:val="365F91" w:themeColor="accent1" w:themeShade="BF"/>
          <w:sz w:val="28"/>
          <w:szCs w:val="28"/>
        </w:rPr>
        <w:t>4. CRM Solutions</w:t>
      </w:r>
    </w:p>
    <w:p w14:paraId="7DE8910D" w14:textId="2BC8EB60" w:rsidR="006B60A0" w:rsidRPr="006B60A0" w:rsidRDefault="00E14D82" w:rsidP="006B60A0">
      <w:pPr>
        <w:pStyle w:val="ListParagraph"/>
        <w:numPr>
          <w:ilvl w:val="0"/>
          <w:numId w:val="35"/>
        </w:numPr>
      </w:pPr>
      <w:r w:rsidRPr="00E14D82">
        <w:t>Custom-built CRM platforms to streamline sales, service, and client communication</w:t>
      </w:r>
    </w:p>
    <w:p w14:paraId="7CE5C632" w14:textId="3CF0FEDC" w:rsidR="00FE4D9D" w:rsidRPr="00FE4D9D" w:rsidRDefault="00FE4D9D" w:rsidP="00FE4D9D">
      <w:pPr>
        <w:pStyle w:val="Heading1"/>
        <w:spacing w:before="240" w:line="240" w:lineRule="auto"/>
        <w:rPr>
          <w:sz w:val="44"/>
          <w:szCs w:val="44"/>
        </w:rPr>
      </w:pPr>
      <w:r w:rsidRPr="00FE4D9D">
        <w:rPr>
          <w:sz w:val="44"/>
          <w:szCs w:val="44"/>
        </w:rPr>
        <w:t>Key Highlight</w:t>
      </w:r>
      <w:r w:rsidRPr="00FE4D9D">
        <w:rPr>
          <w:sz w:val="44"/>
          <w:szCs w:val="44"/>
        </w:rPr>
        <w:t>:</w:t>
      </w:r>
    </w:p>
    <w:p w14:paraId="6D450729" w14:textId="3FFD07A6" w:rsidR="00FE4D9D" w:rsidRPr="006B60A0" w:rsidRDefault="005220B7" w:rsidP="006B60A0">
      <w:pPr>
        <w:pStyle w:val="Heading2"/>
        <w:spacing w:before="120" w:line="240" w:lineRule="auto"/>
        <w:rPr>
          <w:color w:val="365F91" w:themeColor="accent1" w:themeShade="BF"/>
          <w:sz w:val="28"/>
          <w:szCs w:val="28"/>
        </w:rPr>
      </w:pPr>
      <w:r w:rsidRPr="006B60A0">
        <w:rPr>
          <w:color w:val="365F91" w:themeColor="accent1" w:themeShade="BF"/>
          <w:sz w:val="28"/>
          <w:szCs w:val="28"/>
        </w:rPr>
        <w:t xml:space="preserve">1. </w:t>
      </w:r>
      <w:r w:rsidR="00FE4D9D" w:rsidRPr="006B60A0">
        <w:rPr>
          <w:color w:val="365F91" w:themeColor="accent1" w:themeShade="BF"/>
          <w:sz w:val="28"/>
          <w:szCs w:val="28"/>
        </w:rPr>
        <w:t xml:space="preserve">Tailored Solutions </w:t>
      </w:r>
    </w:p>
    <w:p w14:paraId="720E2B01" w14:textId="26AE71FC" w:rsidR="00FE4D9D" w:rsidRPr="006B60A0" w:rsidRDefault="00FE4D9D" w:rsidP="00FE4D9D">
      <w:pPr>
        <w:pStyle w:val="ListParagraph"/>
        <w:numPr>
          <w:ilvl w:val="0"/>
          <w:numId w:val="37"/>
        </w:numPr>
        <w:spacing w:before="120"/>
        <w:rPr>
          <w:sz w:val="28"/>
          <w:szCs w:val="28"/>
        </w:rPr>
      </w:pPr>
      <w:r w:rsidRPr="006B60A0">
        <w:t>Customizable modules as per customer requirement for schools, coaching institutes, and colleges</w:t>
      </w:r>
    </w:p>
    <w:p w14:paraId="64C85EB6" w14:textId="7694A7FA" w:rsidR="00C77AEF" w:rsidRPr="006B60A0" w:rsidRDefault="00C77AEF" w:rsidP="006B60A0">
      <w:pPr>
        <w:pStyle w:val="Heading2"/>
        <w:spacing w:line="240" w:lineRule="auto"/>
        <w:rPr>
          <w:color w:val="365F91" w:themeColor="accent1" w:themeShade="BF"/>
          <w:sz w:val="28"/>
          <w:szCs w:val="28"/>
        </w:rPr>
      </w:pPr>
      <w:r w:rsidRPr="006B60A0">
        <w:rPr>
          <w:color w:val="365F91" w:themeColor="accent1" w:themeShade="BF"/>
          <w:sz w:val="28"/>
          <w:szCs w:val="28"/>
        </w:rPr>
        <w:t>2</w:t>
      </w:r>
      <w:r w:rsidRPr="006B60A0">
        <w:rPr>
          <w:color w:val="365F91" w:themeColor="accent1" w:themeShade="BF"/>
          <w:sz w:val="28"/>
          <w:szCs w:val="28"/>
        </w:rPr>
        <w:t xml:space="preserve">. </w:t>
      </w:r>
      <w:r w:rsidR="00FE4D9D" w:rsidRPr="006B60A0">
        <w:rPr>
          <w:color w:val="365F91" w:themeColor="accent1" w:themeShade="BF"/>
          <w:sz w:val="28"/>
          <w:szCs w:val="28"/>
        </w:rPr>
        <w:t>Mobile-Friendly Web App</w:t>
      </w:r>
    </w:p>
    <w:p w14:paraId="6A996539" w14:textId="7091ADE9" w:rsidR="00C77AEF" w:rsidRPr="006B60A0" w:rsidRDefault="00FE4D9D" w:rsidP="00C77AEF">
      <w:pPr>
        <w:pStyle w:val="ListParagraph"/>
        <w:numPr>
          <w:ilvl w:val="0"/>
          <w:numId w:val="35"/>
        </w:numPr>
      </w:pPr>
      <w:r w:rsidRPr="006B60A0">
        <w:t>Runs smoothly on all mobile devices and browsers; no app install needed</w:t>
      </w:r>
      <w:r w:rsidR="00C77AEF" w:rsidRPr="006B60A0">
        <w:t>.</w:t>
      </w:r>
    </w:p>
    <w:p w14:paraId="5D601683" w14:textId="60157FB9" w:rsidR="00C77AEF" w:rsidRPr="006B60A0" w:rsidRDefault="00C77AEF" w:rsidP="006B60A0">
      <w:pPr>
        <w:pStyle w:val="Heading2"/>
        <w:spacing w:line="240" w:lineRule="auto"/>
        <w:rPr>
          <w:color w:val="365F91" w:themeColor="accent1" w:themeShade="BF"/>
          <w:sz w:val="28"/>
          <w:szCs w:val="28"/>
        </w:rPr>
      </w:pPr>
      <w:r w:rsidRPr="006B60A0">
        <w:rPr>
          <w:color w:val="365F91" w:themeColor="accent1" w:themeShade="BF"/>
          <w:sz w:val="28"/>
          <w:szCs w:val="28"/>
        </w:rPr>
        <w:t>3</w:t>
      </w:r>
      <w:r w:rsidRPr="006B60A0">
        <w:rPr>
          <w:color w:val="365F91" w:themeColor="accent1" w:themeShade="BF"/>
          <w:sz w:val="28"/>
          <w:szCs w:val="28"/>
        </w:rPr>
        <w:t xml:space="preserve">. </w:t>
      </w:r>
      <w:r w:rsidR="00FE4D9D" w:rsidRPr="006B60A0">
        <w:rPr>
          <w:color w:val="365F91" w:themeColor="accent1" w:themeShade="BF"/>
          <w:sz w:val="28"/>
          <w:szCs w:val="28"/>
        </w:rPr>
        <w:t>24/7 Dedicated Support</w:t>
      </w:r>
    </w:p>
    <w:p w14:paraId="4FEA0664" w14:textId="58946AA5" w:rsidR="00C77AEF" w:rsidRPr="006B60A0" w:rsidRDefault="00FE4D9D" w:rsidP="00C77AEF">
      <w:pPr>
        <w:pStyle w:val="ListParagraph"/>
        <w:numPr>
          <w:ilvl w:val="0"/>
          <w:numId w:val="35"/>
        </w:numPr>
      </w:pPr>
      <w:r w:rsidRPr="006B60A0">
        <w:t>Call, Email, WhatsApp &amp; Live Chat</w:t>
      </w:r>
    </w:p>
    <w:p w14:paraId="15FD3798" w14:textId="6F908414" w:rsidR="002A3E9E" w:rsidRPr="006B60A0" w:rsidRDefault="002A3E9E" w:rsidP="006B60A0">
      <w:pPr>
        <w:pStyle w:val="Heading2"/>
        <w:spacing w:line="240" w:lineRule="auto"/>
        <w:rPr>
          <w:color w:val="365F91" w:themeColor="accent1" w:themeShade="BF"/>
          <w:sz w:val="28"/>
          <w:szCs w:val="28"/>
        </w:rPr>
      </w:pPr>
      <w:r w:rsidRPr="006B60A0">
        <w:rPr>
          <w:color w:val="365F91" w:themeColor="accent1" w:themeShade="BF"/>
          <w:sz w:val="28"/>
          <w:szCs w:val="28"/>
        </w:rPr>
        <w:t>4</w:t>
      </w:r>
      <w:r w:rsidRPr="006B60A0">
        <w:rPr>
          <w:color w:val="365F91" w:themeColor="accent1" w:themeShade="BF"/>
          <w:sz w:val="28"/>
          <w:szCs w:val="28"/>
        </w:rPr>
        <w:t xml:space="preserve">. </w:t>
      </w:r>
      <w:r w:rsidR="00FE4D9D" w:rsidRPr="006B60A0">
        <w:rPr>
          <w:color w:val="365F91" w:themeColor="accent1" w:themeShade="BF"/>
          <w:sz w:val="28"/>
          <w:szCs w:val="28"/>
        </w:rPr>
        <w:t>Easy Migration</w:t>
      </w:r>
    </w:p>
    <w:p w14:paraId="7B8229A1" w14:textId="3000F63F" w:rsidR="002A3E9E" w:rsidRPr="006B60A0" w:rsidRDefault="00FE4D9D" w:rsidP="002A3E9E">
      <w:pPr>
        <w:pStyle w:val="ListParagraph"/>
        <w:numPr>
          <w:ilvl w:val="0"/>
          <w:numId w:val="35"/>
        </w:numPr>
      </w:pPr>
      <w:r w:rsidRPr="006B60A0">
        <w:t>Free data migration from Excel or old software</w:t>
      </w:r>
      <w:r w:rsidR="002A3E9E" w:rsidRPr="006B60A0">
        <w:t>.</w:t>
      </w:r>
    </w:p>
    <w:p w14:paraId="2858AAF6" w14:textId="3A6194C3" w:rsidR="002A3E9E" w:rsidRPr="006B60A0" w:rsidRDefault="002A3E9E" w:rsidP="006B60A0">
      <w:pPr>
        <w:pStyle w:val="Heading2"/>
        <w:spacing w:line="240" w:lineRule="auto"/>
        <w:rPr>
          <w:color w:val="365F91" w:themeColor="accent1" w:themeShade="BF"/>
          <w:sz w:val="28"/>
          <w:szCs w:val="28"/>
        </w:rPr>
      </w:pPr>
      <w:r w:rsidRPr="006B60A0">
        <w:rPr>
          <w:color w:val="365F91" w:themeColor="accent1" w:themeShade="BF"/>
          <w:sz w:val="28"/>
          <w:szCs w:val="28"/>
        </w:rPr>
        <w:t>5</w:t>
      </w:r>
      <w:r w:rsidRPr="006B60A0">
        <w:rPr>
          <w:color w:val="365F91" w:themeColor="accent1" w:themeShade="BF"/>
          <w:sz w:val="28"/>
          <w:szCs w:val="28"/>
        </w:rPr>
        <w:t xml:space="preserve">. </w:t>
      </w:r>
      <w:r w:rsidR="00FE4D9D" w:rsidRPr="006B60A0">
        <w:rPr>
          <w:color w:val="365F91" w:themeColor="accent1" w:themeShade="BF"/>
          <w:sz w:val="28"/>
          <w:szCs w:val="28"/>
        </w:rPr>
        <w:t>Smart Analytics &amp; Reports</w:t>
      </w:r>
    </w:p>
    <w:p w14:paraId="4E19885A" w14:textId="489595BC" w:rsidR="002A3E9E" w:rsidRPr="006B60A0" w:rsidRDefault="00FE4D9D" w:rsidP="002A3E9E">
      <w:pPr>
        <w:pStyle w:val="ListParagraph"/>
        <w:numPr>
          <w:ilvl w:val="0"/>
          <w:numId w:val="35"/>
        </w:numPr>
      </w:pPr>
      <w:r w:rsidRPr="006B60A0">
        <w:t>Real-time insights for fees, exams &amp; attendance</w:t>
      </w:r>
    </w:p>
    <w:p w14:paraId="348CA352" w14:textId="35194726" w:rsidR="002A3E9E" w:rsidRPr="006B60A0" w:rsidRDefault="002A3E9E" w:rsidP="006B60A0">
      <w:pPr>
        <w:pStyle w:val="Heading2"/>
        <w:spacing w:line="240" w:lineRule="auto"/>
        <w:rPr>
          <w:color w:val="365F91" w:themeColor="accent1" w:themeShade="BF"/>
          <w:sz w:val="28"/>
          <w:szCs w:val="28"/>
        </w:rPr>
      </w:pPr>
      <w:r w:rsidRPr="006B60A0">
        <w:rPr>
          <w:color w:val="365F91" w:themeColor="accent1" w:themeShade="BF"/>
          <w:sz w:val="28"/>
          <w:szCs w:val="28"/>
        </w:rPr>
        <w:t>6</w:t>
      </w:r>
      <w:r w:rsidRPr="006B60A0">
        <w:rPr>
          <w:color w:val="365F91" w:themeColor="accent1" w:themeShade="BF"/>
          <w:sz w:val="28"/>
          <w:szCs w:val="28"/>
        </w:rPr>
        <w:t xml:space="preserve">. </w:t>
      </w:r>
      <w:r w:rsidR="006B60A0" w:rsidRPr="006B60A0">
        <w:rPr>
          <w:color w:val="365F91" w:themeColor="accent1" w:themeShade="BF"/>
          <w:sz w:val="28"/>
          <w:szCs w:val="28"/>
        </w:rPr>
        <w:t>Built with Modern Technologies</w:t>
      </w:r>
    </w:p>
    <w:p w14:paraId="5619B5D7" w14:textId="7DEADC11" w:rsidR="002A3E9E" w:rsidRPr="006B60A0" w:rsidRDefault="006B60A0" w:rsidP="002A3E9E">
      <w:pPr>
        <w:pStyle w:val="ListParagraph"/>
        <w:numPr>
          <w:ilvl w:val="0"/>
          <w:numId w:val="35"/>
        </w:numPr>
      </w:pPr>
      <w:r w:rsidRPr="006B60A0">
        <w:t>React, Next.js, Node.js, AI integration &amp; hosted on Cloud</w:t>
      </w:r>
      <w:r w:rsidR="002A3E9E" w:rsidRPr="006B60A0">
        <w:t>.</w:t>
      </w:r>
    </w:p>
    <w:p w14:paraId="38A90475" w14:textId="66570689" w:rsidR="004C0E9C" w:rsidRPr="006B60A0" w:rsidRDefault="004C0E9C" w:rsidP="006B60A0">
      <w:pPr>
        <w:pStyle w:val="Heading2"/>
        <w:spacing w:line="240" w:lineRule="auto"/>
        <w:rPr>
          <w:color w:val="365F91" w:themeColor="accent1" w:themeShade="BF"/>
          <w:sz w:val="28"/>
          <w:szCs w:val="28"/>
        </w:rPr>
      </w:pPr>
      <w:r w:rsidRPr="006B60A0">
        <w:rPr>
          <w:color w:val="365F91" w:themeColor="accent1" w:themeShade="BF"/>
          <w:sz w:val="28"/>
          <w:szCs w:val="28"/>
        </w:rPr>
        <w:t>7</w:t>
      </w:r>
      <w:r w:rsidRPr="006B60A0">
        <w:rPr>
          <w:color w:val="365F91" w:themeColor="accent1" w:themeShade="BF"/>
          <w:sz w:val="28"/>
          <w:szCs w:val="28"/>
        </w:rPr>
        <w:t xml:space="preserve">. </w:t>
      </w:r>
      <w:r w:rsidR="006B60A0" w:rsidRPr="006B60A0">
        <w:rPr>
          <w:color w:val="365F91" w:themeColor="accent1" w:themeShade="BF"/>
          <w:sz w:val="28"/>
          <w:szCs w:val="28"/>
        </w:rPr>
        <w:t>Secure &amp; Compliant</w:t>
      </w:r>
    </w:p>
    <w:p w14:paraId="64255A41" w14:textId="69864EF9" w:rsidR="004C0E9C" w:rsidRPr="006B60A0" w:rsidRDefault="006B60A0" w:rsidP="004C0E9C">
      <w:pPr>
        <w:pStyle w:val="ListParagraph"/>
        <w:numPr>
          <w:ilvl w:val="0"/>
          <w:numId w:val="35"/>
        </w:numPr>
      </w:pPr>
      <w:r w:rsidRPr="006B60A0">
        <w:t>GDPR-ready with role-based access control</w:t>
      </w:r>
    </w:p>
    <w:p w14:paraId="57C5241D" w14:textId="00E6A739" w:rsidR="00CA6D98" w:rsidRDefault="00CA6D98" w:rsidP="001D350E">
      <w:pPr>
        <w:pStyle w:val="Heading1"/>
        <w:spacing w:before="240" w:line="360" w:lineRule="auto"/>
        <w:rPr>
          <w:sz w:val="32"/>
          <w:szCs w:val="32"/>
        </w:rPr>
      </w:pPr>
      <w:r>
        <w:rPr>
          <w:sz w:val="32"/>
          <w:szCs w:val="32"/>
        </w:rPr>
        <w:t>Contact Us</w:t>
      </w:r>
      <w:r w:rsidRPr="007503AF">
        <w:rPr>
          <w:sz w:val="32"/>
          <w:szCs w:val="32"/>
        </w:rPr>
        <w:t>:</w:t>
      </w:r>
    </w:p>
    <w:p w14:paraId="53C2821B" w14:textId="77777777" w:rsidR="00E14D82" w:rsidRDefault="00F5692D" w:rsidP="00E14D8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E14D82">
        <w:rPr>
          <w:b/>
          <w:bCs/>
          <w:sz w:val="24"/>
          <w:szCs w:val="24"/>
        </w:rPr>
        <w:t>Contact No:</w:t>
      </w:r>
      <w:r w:rsidRPr="00E14D82">
        <w:rPr>
          <w:sz w:val="24"/>
          <w:szCs w:val="24"/>
        </w:rPr>
        <w:t xml:space="preserve"> </w:t>
      </w:r>
      <w:hyperlink r:id="rId29" w:history="1">
        <w:r w:rsidRPr="00E14D82">
          <w:rPr>
            <w:rStyle w:val="Hyperlink"/>
            <w:sz w:val="24"/>
            <w:szCs w:val="24"/>
          </w:rPr>
          <w:t>+91-9522933330</w:t>
        </w:r>
      </w:hyperlink>
    </w:p>
    <w:p w14:paraId="17E29829" w14:textId="77777777" w:rsidR="00E14D82" w:rsidRDefault="00F5692D" w:rsidP="00E14D8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E14D82">
        <w:rPr>
          <w:b/>
          <w:bCs/>
          <w:sz w:val="24"/>
          <w:szCs w:val="24"/>
        </w:rPr>
        <w:t>Email:</w:t>
      </w:r>
      <w:r w:rsidRPr="00E14D82">
        <w:rPr>
          <w:sz w:val="24"/>
          <w:szCs w:val="24"/>
        </w:rPr>
        <w:t> </w:t>
      </w:r>
      <w:hyperlink r:id="rId30" w:history="1">
        <w:r w:rsidRPr="00E14D82">
          <w:rPr>
            <w:rStyle w:val="Hyperlink"/>
            <w:sz w:val="24"/>
            <w:szCs w:val="24"/>
          </w:rPr>
          <w:t>info@adhyayan.online</w:t>
        </w:r>
      </w:hyperlink>
      <w:r w:rsidR="001D350E" w:rsidRPr="00E14D82">
        <w:rPr>
          <w:sz w:val="24"/>
          <w:szCs w:val="24"/>
        </w:rPr>
        <w:t xml:space="preserve"> </w:t>
      </w:r>
    </w:p>
    <w:p w14:paraId="1A591D1B" w14:textId="77777777" w:rsidR="00E14D82" w:rsidRDefault="00F5692D" w:rsidP="00E14D8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E14D82">
        <w:rPr>
          <w:b/>
          <w:bCs/>
          <w:sz w:val="24"/>
          <w:szCs w:val="24"/>
        </w:rPr>
        <w:t>Site URL:</w:t>
      </w:r>
      <w:r w:rsidR="001D350E" w:rsidRPr="00E14D82">
        <w:rPr>
          <w:b/>
          <w:bCs/>
          <w:sz w:val="24"/>
          <w:szCs w:val="24"/>
        </w:rPr>
        <w:t xml:space="preserve"> </w:t>
      </w:r>
      <w:hyperlink r:id="rId31" w:history="1">
        <w:r w:rsidR="001D350E" w:rsidRPr="00E14D82">
          <w:rPr>
            <w:rStyle w:val="Hyperlink"/>
            <w:sz w:val="24"/>
            <w:szCs w:val="24"/>
          </w:rPr>
          <w:t>Inquiry</w:t>
        </w:r>
      </w:hyperlink>
      <w:r w:rsidR="001D350E" w:rsidRPr="00E14D82">
        <w:rPr>
          <w:sz w:val="24"/>
          <w:szCs w:val="24"/>
        </w:rPr>
        <w:t xml:space="preserve">  ||</w:t>
      </w:r>
      <w:r w:rsidR="001D350E" w:rsidRPr="00E14D82">
        <w:rPr>
          <w:b/>
          <w:bCs/>
          <w:sz w:val="24"/>
          <w:szCs w:val="24"/>
        </w:rPr>
        <w:t xml:space="preserve"> </w:t>
      </w:r>
      <w:r w:rsidRPr="00E14D82">
        <w:rPr>
          <w:sz w:val="24"/>
          <w:szCs w:val="24"/>
        </w:rPr>
        <w:t xml:space="preserve"> </w:t>
      </w:r>
      <w:hyperlink r:id="rId32" w:history="1">
        <w:r w:rsidRPr="00E14D82">
          <w:rPr>
            <w:rStyle w:val="Hyperlink"/>
            <w:sz w:val="24"/>
            <w:szCs w:val="24"/>
          </w:rPr>
          <w:t>angspl.com</w:t>
        </w:r>
      </w:hyperlink>
    </w:p>
    <w:p w14:paraId="027B7CA5" w14:textId="7F37CA4E" w:rsidR="00F5692D" w:rsidRPr="00E14D82" w:rsidRDefault="00F5692D" w:rsidP="00E14D82">
      <w:pPr>
        <w:pStyle w:val="ListParagraph"/>
        <w:numPr>
          <w:ilvl w:val="0"/>
          <w:numId w:val="40"/>
        </w:numPr>
        <w:rPr>
          <w:sz w:val="24"/>
          <w:szCs w:val="24"/>
        </w:rPr>
      </w:pPr>
      <w:r w:rsidRPr="00E14D82">
        <w:rPr>
          <w:b/>
          <w:bCs/>
          <w:sz w:val="24"/>
          <w:szCs w:val="24"/>
        </w:rPr>
        <w:t>Location:</w:t>
      </w:r>
      <w:r w:rsidRPr="00E14D82">
        <w:rPr>
          <w:sz w:val="24"/>
          <w:szCs w:val="24"/>
        </w:rPr>
        <w:t xml:space="preserve"> Kushwaha Complex, </w:t>
      </w:r>
      <w:proofErr w:type="spellStart"/>
      <w:r w:rsidRPr="00E14D82">
        <w:rPr>
          <w:sz w:val="24"/>
          <w:szCs w:val="24"/>
        </w:rPr>
        <w:t>Ratibad</w:t>
      </w:r>
      <w:proofErr w:type="spellEnd"/>
      <w:r w:rsidRPr="00E14D82">
        <w:rPr>
          <w:sz w:val="24"/>
          <w:szCs w:val="24"/>
        </w:rPr>
        <w:t xml:space="preserve"> road, Neelbad </w:t>
      </w:r>
      <w:proofErr w:type="spellStart"/>
      <w:r w:rsidRPr="00E14D82">
        <w:rPr>
          <w:sz w:val="24"/>
          <w:szCs w:val="24"/>
        </w:rPr>
        <w:t>Chauraha</w:t>
      </w:r>
      <w:proofErr w:type="spellEnd"/>
      <w:r w:rsidRPr="00E14D82">
        <w:rPr>
          <w:sz w:val="24"/>
          <w:szCs w:val="24"/>
        </w:rPr>
        <w:t>, Bhopal-462044, India</w:t>
      </w:r>
    </w:p>
    <w:sectPr w:rsidR="00F5692D" w:rsidRPr="00E14D82" w:rsidSect="00D9310F">
      <w:headerReference w:type="default" r:id="rId33"/>
      <w:footerReference w:type="default" r:id="rId34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6B258" w14:textId="77777777" w:rsidR="00F03851" w:rsidRDefault="00F03851" w:rsidP="00860219">
      <w:pPr>
        <w:spacing w:after="0" w:line="240" w:lineRule="auto"/>
      </w:pPr>
      <w:r>
        <w:separator/>
      </w:r>
    </w:p>
  </w:endnote>
  <w:endnote w:type="continuationSeparator" w:id="0">
    <w:p w14:paraId="37AFA2BB" w14:textId="77777777" w:rsidR="00F03851" w:rsidRDefault="00F03851" w:rsidP="0086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233B8" w14:textId="0BCFB658" w:rsidR="00CA6D98" w:rsidRDefault="00860219" w:rsidP="00CA6D98">
    <w:pPr>
      <w:pStyle w:val="Footer"/>
    </w:pPr>
    <w:r>
      <w:t xml:space="preserve">Powered By: </w:t>
    </w:r>
    <w:hyperlink r:id="rId1" w:history="1">
      <w:r w:rsidRPr="00860219">
        <w:rPr>
          <w:rStyle w:val="Hyperlink"/>
          <w:i/>
          <w:iCs/>
        </w:rPr>
        <w:t>Adhyayan NextGen Solutions Pvt. Ltd</w:t>
      </w:r>
    </w:hyperlink>
    <w:r w:rsidR="00CA6D98">
      <w:t xml:space="preserve">                              Contact Us: </w:t>
    </w:r>
    <w:hyperlink r:id="rId2" w:history="1">
      <w:r w:rsidR="00CA6D98" w:rsidRPr="00536A4B">
        <w:rPr>
          <w:rStyle w:val="Hyperlink"/>
        </w:rPr>
        <w:t>info@adhyayan.online</w:t>
      </w:r>
    </w:hyperlink>
    <w:r w:rsidR="00CA6D98">
      <w:t xml:space="preserve">  || </w:t>
    </w:r>
    <w:hyperlink r:id="rId3" w:history="1">
      <w:r w:rsidR="00CA6D98" w:rsidRPr="00CA6D98">
        <w:rPr>
          <w:rStyle w:val="Hyperlink"/>
        </w:rPr>
        <w:t>9522933330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8A1BA" w14:textId="77777777" w:rsidR="00F03851" w:rsidRDefault="00F03851" w:rsidP="00860219">
      <w:pPr>
        <w:spacing w:after="0" w:line="240" w:lineRule="auto"/>
      </w:pPr>
      <w:r>
        <w:separator/>
      </w:r>
    </w:p>
  </w:footnote>
  <w:footnote w:type="continuationSeparator" w:id="0">
    <w:p w14:paraId="41207FAD" w14:textId="77777777" w:rsidR="00F03851" w:rsidRDefault="00F03851" w:rsidP="00860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DF9DB" w14:textId="2C4CF68B" w:rsidR="00D9310F" w:rsidRDefault="00D9310F">
    <w:pPr>
      <w:pStyle w:val="Header"/>
    </w:pPr>
    <w:r>
      <w:rPr>
        <w:noProof/>
      </w:rPr>
      <w:drawing>
        <wp:inline distT="0" distB="0" distL="0" distR="0" wp14:anchorId="1F9B03F2" wp14:editId="6259ED8B">
          <wp:extent cx="1879600" cy="419100"/>
          <wp:effectExtent l="0" t="0" r="6350" b="0"/>
          <wp:docPr id="67808398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083983" name="Picture 6780839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8773" cy="456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D752B1" w14:textId="77777777" w:rsidR="00136050" w:rsidRDefault="001360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8C76E7"/>
    <w:multiLevelType w:val="hybridMultilevel"/>
    <w:tmpl w:val="CB3EC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B714E1"/>
    <w:multiLevelType w:val="hybridMultilevel"/>
    <w:tmpl w:val="7A8CD0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473B4"/>
    <w:multiLevelType w:val="hybridMultilevel"/>
    <w:tmpl w:val="85A694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72B"/>
    <w:multiLevelType w:val="hybridMultilevel"/>
    <w:tmpl w:val="5E5A17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C3089"/>
    <w:multiLevelType w:val="multilevel"/>
    <w:tmpl w:val="6A2A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4512F8"/>
    <w:multiLevelType w:val="hybridMultilevel"/>
    <w:tmpl w:val="ACC448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31BC9"/>
    <w:multiLevelType w:val="hybridMultilevel"/>
    <w:tmpl w:val="5D32A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2901BE"/>
    <w:multiLevelType w:val="hybridMultilevel"/>
    <w:tmpl w:val="F3268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550C8F"/>
    <w:multiLevelType w:val="hybridMultilevel"/>
    <w:tmpl w:val="BD3085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11304"/>
    <w:multiLevelType w:val="hybridMultilevel"/>
    <w:tmpl w:val="58B8F5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E5069A"/>
    <w:multiLevelType w:val="hybridMultilevel"/>
    <w:tmpl w:val="F00477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17DF2"/>
    <w:multiLevelType w:val="hybridMultilevel"/>
    <w:tmpl w:val="20EEB5B6"/>
    <w:lvl w:ilvl="0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36E36F27"/>
    <w:multiLevelType w:val="hybridMultilevel"/>
    <w:tmpl w:val="138AD2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F0E28"/>
    <w:multiLevelType w:val="multilevel"/>
    <w:tmpl w:val="6A1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43463"/>
    <w:multiLevelType w:val="hybridMultilevel"/>
    <w:tmpl w:val="EF007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775A7"/>
    <w:multiLevelType w:val="hybridMultilevel"/>
    <w:tmpl w:val="CF4413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A11BB3"/>
    <w:multiLevelType w:val="hybridMultilevel"/>
    <w:tmpl w:val="B2E46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0602B"/>
    <w:multiLevelType w:val="hybridMultilevel"/>
    <w:tmpl w:val="139A80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A3C98"/>
    <w:multiLevelType w:val="hybridMultilevel"/>
    <w:tmpl w:val="C54C7A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23EC3"/>
    <w:multiLevelType w:val="hybridMultilevel"/>
    <w:tmpl w:val="FB8235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F443C"/>
    <w:multiLevelType w:val="hybridMultilevel"/>
    <w:tmpl w:val="D250C7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A1BC3"/>
    <w:multiLevelType w:val="hybridMultilevel"/>
    <w:tmpl w:val="E55800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00F28"/>
    <w:multiLevelType w:val="hybridMultilevel"/>
    <w:tmpl w:val="4C66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47234"/>
    <w:multiLevelType w:val="hybridMultilevel"/>
    <w:tmpl w:val="14EE5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0468E"/>
    <w:multiLevelType w:val="hybridMultilevel"/>
    <w:tmpl w:val="11A2F8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93904"/>
    <w:multiLevelType w:val="hybridMultilevel"/>
    <w:tmpl w:val="1F0085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24879"/>
    <w:multiLevelType w:val="hybridMultilevel"/>
    <w:tmpl w:val="FFB0CC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1D0E29"/>
    <w:multiLevelType w:val="hybridMultilevel"/>
    <w:tmpl w:val="010C7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B2DAF"/>
    <w:multiLevelType w:val="hybridMultilevel"/>
    <w:tmpl w:val="7E2CD7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687473">
    <w:abstractNumId w:val="8"/>
  </w:num>
  <w:num w:numId="2" w16cid:durableId="1559317586">
    <w:abstractNumId w:val="6"/>
  </w:num>
  <w:num w:numId="3" w16cid:durableId="1276521742">
    <w:abstractNumId w:val="5"/>
  </w:num>
  <w:num w:numId="4" w16cid:durableId="660079490">
    <w:abstractNumId w:val="4"/>
  </w:num>
  <w:num w:numId="5" w16cid:durableId="257104735">
    <w:abstractNumId w:val="7"/>
  </w:num>
  <w:num w:numId="6" w16cid:durableId="212737051">
    <w:abstractNumId w:val="3"/>
  </w:num>
  <w:num w:numId="7" w16cid:durableId="239605993">
    <w:abstractNumId w:val="2"/>
  </w:num>
  <w:num w:numId="8" w16cid:durableId="457408113">
    <w:abstractNumId w:val="1"/>
  </w:num>
  <w:num w:numId="9" w16cid:durableId="1990212332">
    <w:abstractNumId w:val="0"/>
  </w:num>
  <w:num w:numId="10" w16cid:durableId="1817186938">
    <w:abstractNumId w:val="36"/>
  </w:num>
  <w:num w:numId="11" w16cid:durableId="506865339">
    <w:abstractNumId w:val="37"/>
  </w:num>
  <w:num w:numId="12" w16cid:durableId="431440288">
    <w:abstractNumId w:val="30"/>
  </w:num>
  <w:num w:numId="13" w16cid:durableId="1873836237">
    <w:abstractNumId w:val="19"/>
  </w:num>
  <w:num w:numId="14" w16cid:durableId="364599848">
    <w:abstractNumId w:val="34"/>
  </w:num>
  <w:num w:numId="15" w16cid:durableId="1294599788">
    <w:abstractNumId w:val="17"/>
  </w:num>
  <w:num w:numId="16" w16cid:durableId="822433552">
    <w:abstractNumId w:val="27"/>
  </w:num>
  <w:num w:numId="17" w16cid:durableId="1941141299">
    <w:abstractNumId w:val="23"/>
  </w:num>
  <w:num w:numId="18" w16cid:durableId="1712849462">
    <w:abstractNumId w:val="12"/>
  </w:num>
  <w:num w:numId="19" w16cid:durableId="988048316">
    <w:abstractNumId w:val="26"/>
  </w:num>
  <w:num w:numId="20" w16cid:durableId="1036278538">
    <w:abstractNumId w:val="28"/>
  </w:num>
  <w:num w:numId="21" w16cid:durableId="9837604">
    <w:abstractNumId w:val="25"/>
  </w:num>
  <w:num w:numId="22" w16cid:durableId="1803959535">
    <w:abstractNumId w:val="33"/>
  </w:num>
  <w:num w:numId="23" w16cid:durableId="1641108992">
    <w:abstractNumId w:val="11"/>
  </w:num>
  <w:num w:numId="24" w16cid:durableId="1603756503">
    <w:abstractNumId w:val="21"/>
  </w:num>
  <w:num w:numId="25" w16cid:durableId="1140808896">
    <w:abstractNumId w:val="35"/>
  </w:num>
  <w:num w:numId="26" w16cid:durableId="545871262">
    <w:abstractNumId w:val="22"/>
  </w:num>
  <w:num w:numId="27" w16cid:durableId="1728188303">
    <w:abstractNumId w:val="17"/>
  </w:num>
  <w:num w:numId="28" w16cid:durableId="2050568506">
    <w:abstractNumId w:val="35"/>
  </w:num>
  <w:num w:numId="29" w16cid:durableId="401873900">
    <w:abstractNumId w:val="31"/>
  </w:num>
  <w:num w:numId="30" w16cid:durableId="925187357">
    <w:abstractNumId w:val="24"/>
  </w:num>
  <w:num w:numId="31" w16cid:durableId="220945893">
    <w:abstractNumId w:val="13"/>
  </w:num>
  <w:num w:numId="32" w16cid:durableId="1254626725">
    <w:abstractNumId w:val="14"/>
  </w:num>
  <w:num w:numId="33" w16cid:durableId="507598723">
    <w:abstractNumId w:val="10"/>
  </w:num>
  <w:num w:numId="34" w16cid:durableId="768546290">
    <w:abstractNumId w:val="18"/>
  </w:num>
  <w:num w:numId="35" w16cid:durableId="153451384">
    <w:abstractNumId w:val="9"/>
  </w:num>
  <w:num w:numId="36" w16cid:durableId="624624867">
    <w:abstractNumId w:val="16"/>
  </w:num>
  <w:num w:numId="37" w16cid:durableId="191235831">
    <w:abstractNumId w:val="32"/>
  </w:num>
  <w:num w:numId="38" w16cid:durableId="1410883210">
    <w:abstractNumId w:val="20"/>
  </w:num>
  <w:num w:numId="39" w16cid:durableId="654384344">
    <w:abstractNumId w:val="29"/>
  </w:num>
  <w:num w:numId="40" w16cid:durableId="7907827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1D1"/>
    <w:rsid w:val="00034616"/>
    <w:rsid w:val="000400C5"/>
    <w:rsid w:val="0006063C"/>
    <w:rsid w:val="000650F1"/>
    <w:rsid w:val="000C0583"/>
    <w:rsid w:val="0012274F"/>
    <w:rsid w:val="00136050"/>
    <w:rsid w:val="00146F7D"/>
    <w:rsid w:val="0015074B"/>
    <w:rsid w:val="001633A3"/>
    <w:rsid w:val="00185B87"/>
    <w:rsid w:val="001B00C0"/>
    <w:rsid w:val="001D2CBE"/>
    <w:rsid w:val="001D350E"/>
    <w:rsid w:val="00203949"/>
    <w:rsid w:val="00205738"/>
    <w:rsid w:val="00215500"/>
    <w:rsid w:val="0022201D"/>
    <w:rsid w:val="00244044"/>
    <w:rsid w:val="0029639D"/>
    <w:rsid w:val="002A3E9E"/>
    <w:rsid w:val="002B2534"/>
    <w:rsid w:val="00317138"/>
    <w:rsid w:val="00326F90"/>
    <w:rsid w:val="003A2259"/>
    <w:rsid w:val="003C73D0"/>
    <w:rsid w:val="00413F25"/>
    <w:rsid w:val="00431060"/>
    <w:rsid w:val="0043481F"/>
    <w:rsid w:val="00464C80"/>
    <w:rsid w:val="004C0E9C"/>
    <w:rsid w:val="004D168B"/>
    <w:rsid w:val="004E0E6F"/>
    <w:rsid w:val="004E6A90"/>
    <w:rsid w:val="005220B7"/>
    <w:rsid w:val="00592A46"/>
    <w:rsid w:val="005C5B58"/>
    <w:rsid w:val="005E1F01"/>
    <w:rsid w:val="006172DC"/>
    <w:rsid w:val="006617CD"/>
    <w:rsid w:val="00671535"/>
    <w:rsid w:val="006A4AA1"/>
    <w:rsid w:val="006B60A0"/>
    <w:rsid w:val="006E5FBF"/>
    <w:rsid w:val="0071361A"/>
    <w:rsid w:val="007503AF"/>
    <w:rsid w:val="00753D67"/>
    <w:rsid w:val="007544BB"/>
    <w:rsid w:val="00790AB4"/>
    <w:rsid w:val="007B200D"/>
    <w:rsid w:val="00802217"/>
    <w:rsid w:val="008508E3"/>
    <w:rsid w:val="00860219"/>
    <w:rsid w:val="008D30AA"/>
    <w:rsid w:val="008E2C95"/>
    <w:rsid w:val="008E6295"/>
    <w:rsid w:val="008F1B39"/>
    <w:rsid w:val="00972B75"/>
    <w:rsid w:val="00973A80"/>
    <w:rsid w:val="009C6823"/>
    <w:rsid w:val="00A14800"/>
    <w:rsid w:val="00A3191D"/>
    <w:rsid w:val="00AA1D8D"/>
    <w:rsid w:val="00AF288A"/>
    <w:rsid w:val="00B0628B"/>
    <w:rsid w:val="00B10207"/>
    <w:rsid w:val="00B47730"/>
    <w:rsid w:val="00B92819"/>
    <w:rsid w:val="00C22E50"/>
    <w:rsid w:val="00C453D0"/>
    <w:rsid w:val="00C53B11"/>
    <w:rsid w:val="00C77AEF"/>
    <w:rsid w:val="00CA6D98"/>
    <w:rsid w:val="00CB0664"/>
    <w:rsid w:val="00CB1514"/>
    <w:rsid w:val="00CF09AE"/>
    <w:rsid w:val="00D14126"/>
    <w:rsid w:val="00D371D0"/>
    <w:rsid w:val="00D9310F"/>
    <w:rsid w:val="00DE7FBE"/>
    <w:rsid w:val="00E14572"/>
    <w:rsid w:val="00E14D82"/>
    <w:rsid w:val="00E603DE"/>
    <w:rsid w:val="00E62170"/>
    <w:rsid w:val="00E80C66"/>
    <w:rsid w:val="00E90D4B"/>
    <w:rsid w:val="00E91025"/>
    <w:rsid w:val="00EB69A1"/>
    <w:rsid w:val="00EF092E"/>
    <w:rsid w:val="00F03851"/>
    <w:rsid w:val="00F0600F"/>
    <w:rsid w:val="00F316CD"/>
    <w:rsid w:val="00F4356B"/>
    <w:rsid w:val="00F5692D"/>
    <w:rsid w:val="00FC693F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166C49"/>
  <w14:defaultImageDpi w14:val="300"/>
  <w15:docId w15:val="{8102EC30-AF63-4073-86C5-267D73D4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535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435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1D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2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26" Type="http://schemas.openxmlformats.org/officeDocument/2006/relationships/hyperlink" Target="mailto:info@adhyayan.online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hyperlink" Target="http://www.angspl.com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29" Type="http://schemas.openxmlformats.org/officeDocument/2006/relationships/hyperlink" Target="tel:+91-952293333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24" Type="http://schemas.openxmlformats.org/officeDocument/2006/relationships/hyperlink" Target="https://www.angspl.com/contact-us" TargetMode="External"/><Relationship Id="rId32" Type="http://schemas.openxmlformats.org/officeDocument/2006/relationships/hyperlink" Target="http://www.angspl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yperlink" Target="mailto:info@adhyayan.online" TargetMode="External"/><Relationship Id="rId28" Type="http://schemas.openxmlformats.org/officeDocument/2006/relationships/hyperlink" Target="http://www.angspl.com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angspl.com/contact-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svg"/><Relationship Id="rId27" Type="http://schemas.openxmlformats.org/officeDocument/2006/relationships/hyperlink" Target="https://www.angspl.com/contact-us" TargetMode="External"/><Relationship Id="rId30" Type="http://schemas.openxmlformats.org/officeDocument/2006/relationships/hyperlink" Target="mailto:info@adhyayan.onlin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angspl.com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dhyayan.online/contact-us" TargetMode="External"/><Relationship Id="rId2" Type="http://schemas.openxmlformats.org/officeDocument/2006/relationships/hyperlink" Target="mailto:info@adhyayan.online" TargetMode="External"/><Relationship Id="rId1" Type="http://schemas.openxmlformats.org/officeDocument/2006/relationships/hyperlink" Target="https://www.angspl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cp:lastPrinted>2025-07-12T12:14:00Z</cp:lastPrinted>
  <dcterms:created xsi:type="dcterms:W3CDTF">2025-07-12T12:28:00Z</dcterms:created>
  <dcterms:modified xsi:type="dcterms:W3CDTF">2025-07-12T12:28:00Z</dcterms:modified>
  <cp:category/>
</cp:coreProperties>
</file>