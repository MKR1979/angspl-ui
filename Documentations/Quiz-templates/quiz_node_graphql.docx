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09559" w14:textId="77777777" w:rsidR="00E24992" w:rsidRDefault="00000000">
      <w:proofErr w:type="spellStart"/>
      <w:r>
        <w:t>Qus</w:t>
      </w:r>
      <w:proofErr w:type="spellEnd"/>
      <w:r>
        <w:t>: Which of the following is a core module in Node.js?</w:t>
      </w:r>
    </w:p>
    <w:p w14:paraId="2C1E5837" w14:textId="06BAE3D8" w:rsidR="00E24992" w:rsidRDefault="0040605E">
      <w:r>
        <w:t>1. http</w:t>
      </w:r>
    </w:p>
    <w:p w14:paraId="232B0A80" w14:textId="4991E749" w:rsidR="00E24992" w:rsidRDefault="00000000">
      <w:r>
        <w:t>2. express</w:t>
      </w:r>
    </w:p>
    <w:p w14:paraId="453EA625" w14:textId="4F16791E" w:rsidR="00E24992" w:rsidRDefault="00000000">
      <w:r>
        <w:t>3. mongoose</w:t>
      </w:r>
    </w:p>
    <w:p w14:paraId="0F78A486" w14:textId="7D7CBAEE" w:rsidR="00E24992" w:rsidRDefault="00000000">
      <w:r>
        <w:t xml:space="preserve">4. </w:t>
      </w:r>
      <w:proofErr w:type="spellStart"/>
      <w:r>
        <w:t>graphql</w:t>
      </w:r>
      <w:proofErr w:type="spellEnd"/>
    </w:p>
    <w:p w14:paraId="224C5C4F" w14:textId="77777777" w:rsidR="00E24992" w:rsidRDefault="00000000">
      <w:r>
        <w:t>Ans: 1</w:t>
      </w:r>
    </w:p>
    <w:p w14:paraId="667DFBF1" w14:textId="77777777" w:rsidR="00E24992" w:rsidRDefault="00000000">
      <w:r>
        <w:t>Explanation: http is a built-in core module in Node.js.</w:t>
      </w:r>
    </w:p>
    <w:p w14:paraId="0A374411" w14:textId="77777777" w:rsidR="00E24992" w:rsidRDefault="00E24992"/>
    <w:p w14:paraId="053AE8CA" w14:textId="5A028771" w:rsidR="00E24992" w:rsidRDefault="00000000">
      <w:r>
        <w:t>Q: What is the purpose of GraphQL?</w:t>
      </w:r>
    </w:p>
    <w:p w14:paraId="40015218" w14:textId="596365D3" w:rsidR="00E24992" w:rsidRDefault="0040605E">
      <w:r>
        <w:t>a. To structure a relational database</w:t>
      </w:r>
    </w:p>
    <w:p w14:paraId="0DB72BDA" w14:textId="7815A7FA" w:rsidR="00E24992" w:rsidRDefault="0040605E">
      <w:r>
        <w:t>B. To build machine learning models</w:t>
      </w:r>
    </w:p>
    <w:p w14:paraId="471A0876" w14:textId="13F1BE4E" w:rsidR="00E24992" w:rsidRDefault="0040605E">
      <w:r>
        <w:t>c. To query and manipulate data APIs</w:t>
      </w:r>
    </w:p>
    <w:p w14:paraId="4CC36E88" w14:textId="7FB29871" w:rsidR="00E24992" w:rsidRDefault="0040605E">
      <w:r>
        <w:t>D. To configure web servers</w:t>
      </w:r>
    </w:p>
    <w:p w14:paraId="0074452E" w14:textId="6D7E97A0" w:rsidR="00E24992" w:rsidRDefault="00000000">
      <w:r>
        <w:t xml:space="preserve">Ans: </w:t>
      </w:r>
      <w:r w:rsidR="0040605E">
        <w:t>C</w:t>
      </w:r>
    </w:p>
    <w:p w14:paraId="078EAD29" w14:textId="77777777" w:rsidR="00E24992" w:rsidRDefault="00000000">
      <w:r>
        <w:t>Explanation: GraphQL is designed to query and manipulate APIs.</w:t>
      </w:r>
    </w:p>
    <w:p w14:paraId="0795C143" w14:textId="77777777" w:rsidR="00E24992" w:rsidRDefault="00E24992"/>
    <w:p w14:paraId="1723CB45" w14:textId="20689289" w:rsidR="00E24992" w:rsidRDefault="00000000">
      <w:r>
        <w:t>Qu</w:t>
      </w:r>
      <w:r w:rsidR="0040605E">
        <w:t>estion</w:t>
      </w:r>
      <w:r>
        <w:t>: In Node.js, which object is used to handle events?</w:t>
      </w:r>
    </w:p>
    <w:p w14:paraId="5339E06F" w14:textId="6BD07B22" w:rsidR="00E24992" w:rsidRDefault="0040605E">
      <w:proofErr w:type="spellStart"/>
      <w:r>
        <w:t>i</w:t>
      </w:r>
      <w:proofErr w:type="spellEnd"/>
      <w:r>
        <w:t xml:space="preserve">. </w:t>
      </w:r>
      <w:proofErr w:type="spellStart"/>
      <w:r>
        <w:t>EventEmitter</w:t>
      </w:r>
      <w:proofErr w:type="spellEnd"/>
    </w:p>
    <w:p w14:paraId="6E63D3A8" w14:textId="75B35C14" w:rsidR="00E24992" w:rsidRDefault="0040605E">
      <w:r>
        <w:t xml:space="preserve">ii. </w:t>
      </w:r>
      <w:proofErr w:type="spellStart"/>
      <w:r>
        <w:t>EventLoop</w:t>
      </w:r>
      <w:proofErr w:type="spellEnd"/>
    </w:p>
    <w:p w14:paraId="06BBC793" w14:textId="497C0146" w:rsidR="00E24992" w:rsidRDefault="0040605E">
      <w:r>
        <w:t xml:space="preserve">iii. </w:t>
      </w:r>
      <w:proofErr w:type="spellStart"/>
      <w:r>
        <w:t>AsyncHandler</w:t>
      </w:r>
      <w:proofErr w:type="spellEnd"/>
    </w:p>
    <w:p w14:paraId="6CE40979" w14:textId="66C6960C" w:rsidR="00E24992" w:rsidRDefault="0040605E">
      <w:r>
        <w:t>iv. StreamController</w:t>
      </w:r>
    </w:p>
    <w:p w14:paraId="034C5435" w14:textId="07C1B608" w:rsidR="00E24992" w:rsidRDefault="00000000">
      <w:r>
        <w:t xml:space="preserve">Ans: </w:t>
      </w:r>
      <w:proofErr w:type="spellStart"/>
      <w:r w:rsidR="0040605E">
        <w:t>i</w:t>
      </w:r>
      <w:proofErr w:type="spellEnd"/>
    </w:p>
    <w:p w14:paraId="22472270" w14:textId="77777777" w:rsidR="00E24992" w:rsidRDefault="00000000">
      <w:r>
        <w:t>Explanation: The EventEmitter class is used to handle events in Node.js.</w:t>
      </w:r>
    </w:p>
    <w:p w14:paraId="1E00EA79" w14:textId="77777777" w:rsidR="00E24992" w:rsidRDefault="00E24992"/>
    <w:sectPr w:rsidR="00E249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8479556">
    <w:abstractNumId w:val="8"/>
  </w:num>
  <w:num w:numId="2" w16cid:durableId="1723018114">
    <w:abstractNumId w:val="6"/>
  </w:num>
  <w:num w:numId="3" w16cid:durableId="1991905106">
    <w:abstractNumId w:val="5"/>
  </w:num>
  <w:num w:numId="4" w16cid:durableId="515078533">
    <w:abstractNumId w:val="4"/>
  </w:num>
  <w:num w:numId="5" w16cid:durableId="1344625050">
    <w:abstractNumId w:val="7"/>
  </w:num>
  <w:num w:numId="6" w16cid:durableId="1561281561">
    <w:abstractNumId w:val="3"/>
  </w:num>
  <w:num w:numId="7" w16cid:durableId="1726565745">
    <w:abstractNumId w:val="2"/>
  </w:num>
  <w:num w:numId="8" w16cid:durableId="2122600712">
    <w:abstractNumId w:val="1"/>
  </w:num>
  <w:num w:numId="9" w16cid:durableId="1228104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01DB"/>
    <w:rsid w:val="0029639D"/>
    <w:rsid w:val="00326F90"/>
    <w:rsid w:val="0040605E"/>
    <w:rsid w:val="009B0C98"/>
    <w:rsid w:val="00AA1D8D"/>
    <w:rsid w:val="00B47730"/>
    <w:rsid w:val="00C841ED"/>
    <w:rsid w:val="00CB0664"/>
    <w:rsid w:val="00D13FF6"/>
    <w:rsid w:val="00E249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5A1DCE"/>
  <w14:defaultImageDpi w14:val="300"/>
  <w15:docId w15:val="{4D11DBC8-A5DF-4583-8A1C-1D780CCE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4</cp:revision>
  <dcterms:created xsi:type="dcterms:W3CDTF">2013-12-23T23:15:00Z</dcterms:created>
  <dcterms:modified xsi:type="dcterms:W3CDTF">2025-06-15T10:19:00Z</dcterms:modified>
  <cp:category/>
</cp:coreProperties>
</file>